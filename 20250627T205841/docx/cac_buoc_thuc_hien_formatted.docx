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14:paraId="531E0FF7" w14:textId="77777777" w:rsidR="004E79E0" w:rsidRPr="007644E9" w:rsidRDefault="004E79E0" w:rsidP="004E79E0">
      <w:pPr>
        <w:spacing w:line="276" w:lineRule="auto"/>
        <w:ind w:firstLine="567"/>
        <w:jc w:val="both"/>
        <w:rPr>
          <w:sz w:val="28"/>
          <w:szCs w:val="28"/>
          <w:lang w:val="vi-VN"/>
        </w:rPr>
      </w:pPr>
      <w:r w:rsidRPr="007644E9">
        <w:rPr>
          <w:sz w:val="28"/>
          <w:szCs w:val="28"/>
          <w:lang w:val="vi-VN"/>
        </w:rPr>
        <w:t xml:space="preserve">- Tuân thủ theo các bước thực hiện chỉnh lý quy định tại </w:t>
      </w:r>
      <w:r w:rsidRPr="007644E9">
        <w:rPr>
          <w:sz w:val="28"/>
          <w:szCs w:val="28"/>
          <w:lang w:val="nl-NL"/>
        </w:rPr>
        <w:t>Thông tư số 16/2023/TT-BNV ngày 15/11/2023 của Bộ Nội vụ Quy định định mức kinh tế - kỹ thuật chỉnh lý tài liệu nền giấy</w:t>
      </w:r>
      <w:r w:rsidRPr="007644E9">
        <w:rPr>
          <w:sz w:val="28"/>
          <w:szCs w:val="28"/>
          <w:lang w:val="vi-VN"/>
        </w:rPr>
        <w:t>;</w:t>
      </w:r>
    </w:p>
    <w:p w14:paraId="43575A4F" w14:textId="77777777" w:rsidR="004E79E0" w:rsidRDefault="004E79E0" w:rsidP="004E79E0">
      <w:pPr>
        <w:spacing w:line="276" w:lineRule="auto"/>
        <w:ind w:firstLine="567"/>
        <w:jc w:val="both"/>
        <w:rPr>
          <w:sz w:val="28"/>
          <w:szCs w:val="28"/>
          <w:lang w:val="en-GB"/>
        </w:rPr>
      </w:pPr>
      <w:r w:rsidRPr="007644E9">
        <w:rPr>
          <w:sz w:val="28"/>
          <w:szCs w:val="28"/>
          <w:lang w:val="vi-VN"/>
        </w:rPr>
        <w:t>- Toàn bộ việc thi công chỉnh lý tài liệu được thực hiện tập trung tại 01 địa điểm được Chủ đầu tư bố trí, sắp xếp. Địa điểm thi công phải đầy đủ các trang thiết bị, điều kiện đảm bảo an ninh, an toàn hồ sơ, dữ liệu trong suốt quá trình thi công dự án.</w:t>
      </w:r>
    </w:p>
    <w:tbl>
      <w:tblPr>
        <w:tblW w:w="8892" w:type="dxa"/>
        <w:tblInd w:w="103" w:type="dxa"/>
        <w:tblLook w:val="0000" w:firstRow="0" w:lastRow="0" w:firstColumn="0" w:lastColumn="0" w:noHBand="0" w:noVBand="0"/>
      </w:tblPr>
      <w:tblGrid>
        <w:gridCol w:w="640"/>
        <w:gridCol w:w="6812"/>
        <w:gridCol w:w="1440"/>
      </w:tblGrid>
      <w:tr w:rsidR="004E79E0" w:rsidRPr="007644E9" w14:paraId="24F531DD" w14:textId="77777777" w:rsidTr="000A4AE1">
        <w:trPr>
          <w:trHeight w:val="546"/>
          <w:tblHeader/>
        </w:trPr>
        <w:tc>
          <w:tcPr>
            <w:tcW w:w="640" w:type="dxa"/>
            <w:tcBorders>
              <w:top w:val="single" w:sz="4" w:space="0" w:color="auto"/>
              <w:left w:val="single" w:sz="4" w:space="0" w:color="auto"/>
              <w:bottom w:val="single" w:sz="4" w:space="0" w:color="auto"/>
              <w:right w:val="single" w:sz="4" w:space="0" w:color="auto"/>
            </w:tcBorders>
            <w:shd w:val="clear" w:color="auto" w:fill="F2F2F2"/>
            <w:vAlign w:val="center"/>
          </w:tcPr>
          <w:p w14:paraId="093071E7" w14:textId="77777777" w:rsidR="004E79E0" w:rsidRPr="007644E9" w:rsidRDefault="004E79E0" w:rsidP="000A4AE1">
            <w:pPr>
              <w:spacing w:line="276" w:lineRule="auto"/>
              <w:jc w:val="center"/>
              <w:rPr>
                <w:b/>
                <w:bCs/>
                <w:sz w:val="28"/>
                <w:szCs w:val="28"/>
                <w:lang w:val="vi-VN" w:eastAsia="vi-VN"/>
              </w:rPr>
            </w:pPr>
            <w:r w:rsidRPr="007644E9">
              <w:rPr>
                <w:b/>
                <w:bCs/>
                <w:sz w:val="28"/>
                <w:szCs w:val="28"/>
                <w:lang w:val="vi-VN" w:eastAsia="vi-VN"/>
              </w:rPr>
              <w:t>Số TT</w:t>
            </w:r>
          </w:p>
        </w:tc>
        <w:tc>
          <w:tcPr>
            <w:tcW w:w="6812" w:type="dxa"/>
            <w:tcBorders>
              <w:top w:val="single" w:sz="4" w:space="0" w:color="auto"/>
              <w:left w:val="nil"/>
              <w:bottom w:val="single" w:sz="4" w:space="0" w:color="auto"/>
              <w:right w:val="single" w:sz="4" w:space="0" w:color="auto"/>
            </w:tcBorders>
            <w:shd w:val="clear" w:color="auto" w:fill="F2F2F2"/>
            <w:vAlign w:val="center"/>
          </w:tcPr>
          <w:p w14:paraId="228E5F4C" w14:textId="77777777" w:rsidR="004E79E0" w:rsidRPr="007644E9" w:rsidRDefault="004E79E0" w:rsidP="000A4AE1">
            <w:pPr>
              <w:spacing w:line="276" w:lineRule="auto"/>
              <w:jc w:val="center"/>
              <w:rPr>
                <w:b/>
                <w:bCs/>
                <w:sz w:val="28"/>
                <w:szCs w:val="28"/>
                <w:lang w:val="vi-VN" w:eastAsia="vi-VN"/>
              </w:rPr>
            </w:pPr>
            <w:r w:rsidRPr="007644E9">
              <w:rPr>
                <w:b/>
                <w:bCs/>
                <w:sz w:val="28"/>
                <w:szCs w:val="28"/>
                <w:lang w:val="vi-VN" w:eastAsia="vi-VN"/>
              </w:rPr>
              <w:t>Nội dung công việc</w:t>
            </w:r>
          </w:p>
        </w:tc>
        <w:tc>
          <w:tcPr>
            <w:tcW w:w="1440" w:type="dxa"/>
            <w:tcBorders>
              <w:top w:val="single" w:sz="4" w:space="0" w:color="auto"/>
              <w:left w:val="nil"/>
              <w:bottom w:val="single" w:sz="4" w:space="0" w:color="auto"/>
              <w:right w:val="single" w:sz="4" w:space="0" w:color="auto"/>
            </w:tcBorders>
            <w:shd w:val="clear" w:color="auto" w:fill="F2F2F2"/>
            <w:vAlign w:val="center"/>
          </w:tcPr>
          <w:p w14:paraId="4AEA98D0" w14:textId="77777777" w:rsidR="004E79E0" w:rsidRPr="007644E9" w:rsidRDefault="004E79E0" w:rsidP="000A4AE1">
            <w:pPr>
              <w:spacing w:line="276" w:lineRule="auto"/>
              <w:jc w:val="center"/>
              <w:rPr>
                <w:b/>
                <w:bCs/>
                <w:sz w:val="28"/>
                <w:szCs w:val="28"/>
                <w:lang w:eastAsia="vi-VN"/>
              </w:rPr>
            </w:pPr>
            <w:proofErr w:type="spellStart"/>
            <w:r w:rsidRPr="007644E9">
              <w:rPr>
                <w:b/>
                <w:bCs/>
                <w:sz w:val="28"/>
                <w:szCs w:val="28"/>
                <w:lang w:eastAsia="vi-VN"/>
              </w:rPr>
              <w:t>Ghi</w:t>
            </w:r>
            <w:proofErr w:type="spellEnd"/>
            <w:r w:rsidRPr="007644E9">
              <w:rPr>
                <w:b/>
                <w:bCs/>
                <w:sz w:val="28"/>
                <w:szCs w:val="28"/>
                <w:lang w:eastAsia="vi-VN"/>
              </w:rPr>
              <w:t xml:space="preserve"> </w:t>
            </w:r>
            <w:proofErr w:type="spellStart"/>
            <w:r w:rsidRPr="007644E9">
              <w:rPr>
                <w:b/>
                <w:bCs/>
                <w:sz w:val="28"/>
                <w:szCs w:val="28"/>
                <w:lang w:eastAsia="vi-VN"/>
              </w:rPr>
              <w:t>chú</w:t>
            </w:r>
            <w:proofErr w:type="spellEnd"/>
          </w:p>
        </w:tc>
      </w:tr>
      <w:tr w:rsidR="004E79E0" w:rsidRPr="007644E9" w14:paraId="03E131D6" w14:textId="77777777" w:rsidTr="000A4AE1">
        <w:trPr>
          <w:trHeight w:val="561"/>
        </w:trPr>
        <w:tc>
          <w:tcPr>
            <w:tcW w:w="640" w:type="dxa"/>
            <w:tcBorders>
              <w:top w:val="nil"/>
              <w:left w:val="single" w:sz="4" w:space="0" w:color="auto"/>
              <w:bottom w:val="single" w:sz="4" w:space="0" w:color="auto"/>
              <w:right w:val="single" w:sz="4" w:space="0" w:color="auto"/>
            </w:tcBorders>
            <w:shd w:val="clear" w:color="auto" w:fill="auto"/>
            <w:vAlign w:val="center"/>
          </w:tcPr>
          <w:p w14:paraId="6D86BE0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w:t>
            </w:r>
          </w:p>
        </w:tc>
        <w:tc>
          <w:tcPr>
            <w:tcW w:w="6812" w:type="dxa"/>
            <w:tcBorders>
              <w:top w:val="nil"/>
              <w:left w:val="nil"/>
              <w:bottom w:val="single" w:sz="4" w:space="0" w:color="auto"/>
              <w:right w:val="single" w:sz="4" w:space="0" w:color="auto"/>
            </w:tcBorders>
            <w:shd w:val="clear" w:color="auto" w:fill="auto"/>
            <w:vAlign w:val="center"/>
          </w:tcPr>
          <w:p w14:paraId="65341A95" w14:textId="77777777" w:rsidR="004E79E0" w:rsidRPr="007644E9" w:rsidRDefault="004E79E0" w:rsidP="000A4AE1">
            <w:pPr>
              <w:spacing w:line="276" w:lineRule="auto"/>
              <w:rPr>
                <w:sz w:val="28"/>
                <w:szCs w:val="28"/>
                <w:lang w:val="vi-VN" w:eastAsia="vi-VN"/>
              </w:rPr>
            </w:pPr>
            <w:r w:rsidRPr="007644E9">
              <w:rPr>
                <w:sz w:val="28"/>
                <w:szCs w:val="28"/>
                <w:lang w:val="vi-VN" w:eastAsia="vi-VN"/>
              </w:rPr>
              <w:t>Giao nhận tài liệu và lập biên bản giao nhận tài liệu</w:t>
            </w:r>
          </w:p>
        </w:tc>
        <w:tc>
          <w:tcPr>
            <w:tcW w:w="1440" w:type="dxa"/>
            <w:tcBorders>
              <w:top w:val="nil"/>
              <w:left w:val="nil"/>
              <w:bottom w:val="single" w:sz="4" w:space="0" w:color="auto"/>
              <w:right w:val="single" w:sz="4" w:space="0" w:color="auto"/>
            </w:tcBorders>
            <w:shd w:val="clear" w:color="auto" w:fill="auto"/>
            <w:vAlign w:val="center"/>
          </w:tcPr>
          <w:p w14:paraId="1AECA777" w14:textId="77777777" w:rsidR="004E79E0" w:rsidRPr="007644E9" w:rsidRDefault="004E79E0" w:rsidP="000A4AE1">
            <w:pPr>
              <w:spacing w:line="276" w:lineRule="auto"/>
              <w:jc w:val="center"/>
              <w:rPr>
                <w:sz w:val="28"/>
                <w:szCs w:val="28"/>
                <w:lang w:val="vi-VN" w:eastAsia="vi-VN"/>
              </w:rPr>
            </w:pPr>
          </w:p>
        </w:tc>
      </w:tr>
      <w:tr w:rsidR="004E79E0" w:rsidRPr="007644E9" w14:paraId="0A685052" w14:textId="77777777" w:rsidTr="000A4AE1">
        <w:trPr>
          <w:trHeight w:val="641"/>
        </w:trPr>
        <w:tc>
          <w:tcPr>
            <w:tcW w:w="640" w:type="dxa"/>
            <w:tcBorders>
              <w:top w:val="nil"/>
              <w:left w:val="single" w:sz="4" w:space="0" w:color="auto"/>
              <w:bottom w:val="single" w:sz="4" w:space="0" w:color="auto"/>
              <w:right w:val="single" w:sz="4" w:space="0" w:color="auto"/>
            </w:tcBorders>
            <w:shd w:val="clear" w:color="auto" w:fill="auto"/>
            <w:vAlign w:val="center"/>
          </w:tcPr>
          <w:p w14:paraId="71419BA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w:t>
            </w:r>
          </w:p>
        </w:tc>
        <w:tc>
          <w:tcPr>
            <w:tcW w:w="6812" w:type="dxa"/>
            <w:tcBorders>
              <w:top w:val="nil"/>
              <w:left w:val="nil"/>
              <w:bottom w:val="single" w:sz="4" w:space="0" w:color="auto"/>
              <w:right w:val="single" w:sz="4" w:space="0" w:color="auto"/>
            </w:tcBorders>
            <w:shd w:val="clear" w:color="auto" w:fill="auto"/>
            <w:vAlign w:val="center"/>
          </w:tcPr>
          <w:p w14:paraId="7CFD6FB8" w14:textId="77777777" w:rsidR="004E79E0" w:rsidRPr="007644E9" w:rsidRDefault="004E79E0" w:rsidP="000A4AE1">
            <w:pPr>
              <w:spacing w:line="276" w:lineRule="auto"/>
              <w:rPr>
                <w:sz w:val="28"/>
                <w:szCs w:val="28"/>
                <w:lang w:val="vi-VN" w:eastAsia="vi-VN"/>
              </w:rPr>
            </w:pPr>
            <w:r w:rsidRPr="007644E9">
              <w:rPr>
                <w:sz w:val="28"/>
                <w:szCs w:val="28"/>
                <w:lang w:val="vi-VN" w:eastAsia="vi-VN"/>
              </w:rPr>
              <w:t xml:space="preserve">Vận chuyển tài liệu từ kho bảo quản đến địa điểm chỉnh lý (khoảng cách ~100m) </w:t>
            </w:r>
          </w:p>
        </w:tc>
        <w:tc>
          <w:tcPr>
            <w:tcW w:w="1440" w:type="dxa"/>
            <w:tcBorders>
              <w:top w:val="nil"/>
              <w:left w:val="nil"/>
              <w:bottom w:val="single" w:sz="4" w:space="0" w:color="auto"/>
              <w:right w:val="single" w:sz="4" w:space="0" w:color="auto"/>
            </w:tcBorders>
            <w:shd w:val="clear" w:color="auto" w:fill="auto"/>
            <w:vAlign w:val="center"/>
          </w:tcPr>
          <w:p w14:paraId="21B3D111" w14:textId="77777777" w:rsidR="004E79E0" w:rsidRPr="007644E9" w:rsidRDefault="004E79E0" w:rsidP="000A4AE1">
            <w:pPr>
              <w:spacing w:line="276" w:lineRule="auto"/>
              <w:jc w:val="center"/>
              <w:rPr>
                <w:sz w:val="28"/>
                <w:szCs w:val="28"/>
                <w:lang w:val="vi-VN" w:eastAsia="vi-VN"/>
              </w:rPr>
            </w:pPr>
          </w:p>
        </w:tc>
      </w:tr>
      <w:tr w:rsidR="004E79E0" w:rsidRPr="007644E9" w14:paraId="6CC867AD" w14:textId="77777777" w:rsidTr="000A4AE1">
        <w:trPr>
          <w:trHeight w:val="423"/>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EDE16C7"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3</w:t>
            </w:r>
          </w:p>
        </w:tc>
        <w:tc>
          <w:tcPr>
            <w:tcW w:w="6812" w:type="dxa"/>
            <w:tcBorders>
              <w:top w:val="single" w:sz="4" w:space="0" w:color="auto"/>
              <w:left w:val="nil"/>
              <w:bottom w:val="single" w:sz="4" w:space="0" w:color="auto"/>
              <w:right w:val="single" w:sz="4" w:space="0" w:color="auto"/>
            </w:tcBorders>
            <w:shd w:val="clear" w:color="auto" w:fill="auto"/>
            <w:vAlign w:val="center"/>
          </w:tcPr>
          <w:p w14:paraId="091CCAF4"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Vệ sinh sơ bộ tài liệu</w:t>
            </w:r>
          </w:p>
        </w:tc>
        <w:tc>
          <w:tcPr>
            <w:tcW w:w="1440" w:type="dxa"/>
            <w:tcBorders>
              <w:top w:val="single" w:sz="4" w:space="0" w:color="auto"/>
              <w:left w:val="nil"/>
              <w:bottom w:val="single" w:sz="4" w:space="0" w:color="auto"/>
              <w:right w:val="single" w:sz="4" w:space="0" w:color="auto"/>
            </w:tcBorders>
            <w:shd w:val="clear" w:color="auto" w:fill="auto"/>
            <w:vAlign w:val="center"/>
          </w:tcPr>
          <w:p w14:paraId="30A2B361" w14:textId="77777777" w:rsidR="004E79E0" w:rsidRPr="007644E9" w:rsidRDefault="004E79E0" w:rsidP="000A4AE1">
            <w:pPr>
              <w:spacing w:line="276" w:lineRule="auto"/>
              <w:jc w:val="center"/>
              <w:rPr>
                <w:sz w:val="28"/>
                <w:szCs w:val="28"/>
                <w:lang w:val="vi-VN" w:eastAsia="vi-VN"/>
              </w:rPr>
            </w:pPr>
          </w:p>
        </w:tc>
      </w:tr>
      <w:tr w:rsidR="004E79E0" w:rsidRPr="007644E9" w14:paraId="39A520B9" w14:textId="77777777" w:rsidTr="000A4AE1">
        <w:trPr>
          <w:trHeight w:val="176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F3E571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4</w:t>
            </w:r>
          </w:p>
        </w:tc>
        <w:tc>
          <w:tcPr>
            <w:tcW w:w="6812" w:type="dxa"/>
            <w:tcBorders>
              <w:top w:val="single" w:sz="4" w:space="0" w:color="auto"/>
              <w:left w:val="nil"/>
              <w:bottom w:val="single" w:sz="4" w:space="0" w:color="auto"/>
              <w:right w:val="single" w:sz="4" w:space="0" w:color="auto"/>
            </w:tcBorders>
            <w:shd w:val="clear" w:color="auto" w:fill="auto"/>
            <w:vAlign w:val="center"/>
          </w:tcPr>
          <w:p w14:paraId="759F5E39" w14:textId="77777777" w:rsidR="004E79E0" w:rsidRPr="007644E9" w:rsidRDefault="004E79E0" w:rsidP="000A4AE1">
            <w:pPr>
              <w:spacing w:line="276" w:lineRule="auto"/>
              <w:rPr>
                <w:sz w:val="28"/>
                <w:szCs w:val="28"/>
                <w:lang w:val="vi-VN" w:eastAsia="vi-VN"/>
              </w:rPr>
            </w:pPr>
            <w:r w:rsidRPr="007644E9">
              <w:rPr>
                <w:sz w:val="28"/>
                <w:szCs w:val="28"/>
                <w:lang w:val="vi-VN" w:eastAsia="vi-VN"/>
              </w:rPr>
              <w:t>Khảo sát và biên soạn các văn bản hướng dẫn chỉnh lý:</w:t>
            </w:r>
          </w:p>
          <w:p w14:paraId="7DEEA73D" w14:textId="77777777" w:rsidR="004E79E0" w:rsidRPr="007644E9" w:rsidRDefault="004E79E0" w:rsidP="000A4AE1">
            <w:pPr>
              <w:spacing w:line="276" w:lineRule="auto"/>
              <w:rPr>
                <w:sz w:val="28"/>
                <w:szCs w:val="28"/>
                <w:lang w:val="vi-VN" w:eastAsia="vi-VN"/>
              </w:rPr>
            </w:pPr>
            <w:r w:rsidRPr="007644E9">
              <w:rPr>
                <w:sz w:val="28"/>
                <w:szCs w:val="28"/>
                <w:lang w:val="vi-VN" w:eastAsia="vi-VN"/>
              </w:rPr>
              <w:t>- Báo cáo kết quả khảo sát tài liệu;</w:t>
            </w:r>
          </w:p>
          <w:p w14:paraId="4792DD26" w14:textId="77777777" w:rsidR="004E79E0" w:rsidRPr="007644E9" w:rsidRDefault="004E79E0" w:rsidP="000A4AE1">
            <w:pPr>
              <w:spacing w:line="276" w:lineRule="auto"/>
              <w:rPr>
                <w:sz w:val="28"/>
                <w:szCs w:val="28"/>
                <w:lang w:val="vi-VN" w:eastAsia="vi-VN"/>
              </w:rPr>
            </w:pPr>
            <w:r w:rsidRPr="007644E9">
              <w:rPr>
                <w:sz w:val="28"/>
                <w:szCs w:val="28"/>
                <w:lang w:val="vi-VN" w:eastAsia="vi-VN"/>
              </w:rPr>
              <w:t>- Kế hoạch chỉnh lý;</w:t>
            </w:r>
          </w:p>
          <w:p w14:paraId="683ADCBC" w14:textId="77777777" w:rsidR="004E79E0" w:rsidRPr="007644E9" w:rsidRDefault="004E79E0" w:rsidP="000A4AE1">
            <w:pPr>
              <w:spacing w:line="276" w:lineRule="auto"/>
              <w:rPr>
                <w:sz w:val="28"/>
                <w:szCs w:val="28"/>
                <w:lang w:val="vi-VN" w:eastAsia="vi-VN"/>
              </w:rPr>
            </w:pPr>
            <w:r w:rsidRPr="007644E9">
              <w:rPr>
                <w:sz w:val="28"/>
                <w:szCs w:val="28"/>
                <w:lang w:val="vi-VN" w:eastAsia="vi-VN"/>
              </w:rPr>
              <w:t>- Lịch sử đơn vị hình thành phông, lịch sử phông;</w:t>
            </w:r>
          </w:p>
          <w:p w14:paraId="353301A6" w14:textId="77777777" w:rsidR="004E79E0" w:rsidRPr="007644E9" w:rsidRDefault="004E79E0" w:rsidP="000A4AE1">
            <w:pPr>
              <w:spacing w:line="276" w:lineRule="auto"/>
              <w:rPr>
                <w:sz w:val="28"/>
                <w:szCs w:val="28"/>
                <w:lang w:val="vi-VN" w:eastAsia="vi-VN"/>
              </w:rPr>
            </w:pPr>
            <w:r w:rsidRPr="007644E9">
              <w:rPr>
                <w:sz w:val="28"/>
                <w:szCs w:val="28"/>
                <w:lang w:val="vi-VN" w:eastAsia="vi-VN"/>
              </w:rPr>
              <w:t>- Hướng dẫn phân loại, lập hồ sơ và xác định giá trị tài liệu.</w:t>
            </w:r>
          </w:p>
        </w:tc>
        <w:tc>
          <w:tcPr>
            <w:tcW w:w="1440" w:type="dxa"/>
            <w:tcBorders>
              <w:top w:val="single" w:sz="4" w:space="0" w:color="auto"/>
              <w:left w:val="nil"/>
              <w:bottom w:val="single" w:sz="4" w:space="0" w:color="auto"/>
              <w:right w:val="single" w:sz="4" w:space="0" w:color="auto"/>
            </w:tcBorders>
            <w:shd w:val="clear" w:color="auto" w:fill="auto"/>
            <w:vAlign w:val="center"/>
          </w:tcPr>
          <w:p w14:paraId="00D2FF9F" w14:textId="77777777" w:rsidR="004E79E0" w:rsidRPr="007644E9" w:rsidRDefault="004E79E0" w:rsidP="000A4AE1">
            <w:pPr>
              <w:spacing w:line="276" w:lineRule="auto"/>
              <w:jc w:val="center"/>
              <w:rPr>
                <w:sz w:val="28"/>
                <w:szCs w:val="28"/>
                <w:lang w:val="vi-VN" w:eastAsia="vi-VN"/>
              </w:rPr>
            </w:pPr>
          </w:p>
        </w:tc>
      </w:tr>
      <w:tr w:rsidR="004E79E0" w:rsidRPr="007644E9" w14:paraId="6094C6E8" w14:textId="77777777" w:rsidTr="000A4AE1">
        <w:trPr>
          <w:trHeight w:val="483"/>
        </w:trPr>
        <w:tc>
          <w:tcPr>
            <w:tcW w:w="640" w:type="dxa"/>
            <w:tcBorders>
              <w:top w:val="nil"/>
              <w:left w:val="single" w:sz="4" w:space="0" w:color="auto"/>
              <w:bottom w:val="single" w:sz="4" w:space="0" w:color="auto"/>
              <w:right w:val="single" w:sz="4" w:space="0" w:color="auto"/>
            </w:tcBorders>
            <w:shd w:val="clear" w:color="auto" w:fill="auto"/>
            <w:vAlign w:val="center"/>
          </w:tcPr>
          <w:p w14:paraId="0EE5284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5</w:t>
            </w:r>
          </w:p>
        </w:tc>
        <w:tc>
          <w:tcPr>
            <w:tcW w:w="6812" w:type="dxa"/>
            <w:tcBorders>
              <w:top w:val="nil"/>
              <w:left w:val="nil"/>
              <w:bottom w:val="single" w:sz="4" w:space="0" w:color="auto"/>
              <w:right w:val="single" w:sz="4" w:space="0" w:color="auto"/>
            </w:tcBorders>
            <w:shd w:val="clear" w:color="auto" w:fill="auto"/>
            <w:vAlign w:val="center"/>
          </w:tcPr>
          <w:p w14:paraId="0846431F" w14:textId="77777777" w:rsidR="004E79E0" w:rsidRPr="007644E9" w:rsidRDefault="004E79E0" w:rsidP="000A4AE1">
            <w:pPr>
              <w:spacing w:line="276" w:lineRule="auto"/>
              <w:rPr>
                <w:sz w:val="28"/>
                <w:szCs w:val="28"/>
                <w:lang w:val="vi-VN" w:eastAsia="vi-VN"/>
              </w:rPr>
            </w:pPr>
            <w:r w:rsidRPr="007644E9">
              <w:rPr>
                <w:sz w:val="28"/>
                <w:szCs w:val="28"/>
                <w:lang w:val="vi-VN" w:eastAsia="vi-VN"/>
              </w:rPr>
              <w:t>Phân loại tài liệu theo Hướng dẫn phân loại</w:t>
            </w:r>
          </w:p>
        </w:tc>
        <w:tc>
          <w:tcPr>
            <w:tcW w:w="1440" w:type="dxa"/>
            <w:tcBorders>
              <w:top w:val="nil"/>
              <w:left w:val="nil"/>
              <w:bottom w:val="single" w:sz="4" w:space="0" w:color="auto"/>
              <w:right w:val="single" w:sz="4" w:space="0" w:color="auto"/>
            </w:tcBorders>
            <w:shd w:val="clear" w:color="auto" w:fill="auto"/>
            <w:vAlign w:val="center"/>
          </w:tcPr>
          <w:p w14:paraId="0A89B942" w14:textId="77777777" w:rsidR="004E79E0" w:rsidRPr="007644E9" w:rsidRDefault="004E79E0" w:rsidP="000A4AE1">
            <w:pPr>
              <w:spacing w:line="276" w:lineRule="auto"/>
              <w:jc w:val="center"/>
              <w:rPr>
                <w:sz w:val="28"/>
                <w:szCs w:val="28"/>
                <w:lang w:val="vi-VN" w:eastAsia="vi-VN"/>
              </w:rPr>
            </w:pPr>
          </w:p>
        </w:tc>
      </w:tr>
      <w:tr w:rsidR="004E79E0" w:rsidRPr="007644E9" w14:paraId="1613A43F" w14:textId="77777777" w:rsidTr="000A4AE1">
        <w:trPr>
          <w:trHeight w:val="419"/>
        </w:trPr>
        <w:tc>
          <w:tcPr>
            <w:tcW w:w="640" w:type="dxa"/>
            <w:tcBorders>
              <w:top w:val="nil"/>
              <w:left w:val="single" w:sz="4" w:space="0" w:color="auto"/>
              <w:bottom w:val="single" w:sz="4" w:space="0" w:color="auto"/>
              <w:right w:val="single" w:sz="4" w:space="0" w:color="auto"/>
            </w:tcBorders>
            <w:shd w:val="clear" w:color="auto" w:fill="auto"/>
            <w:vAlign w:val="center"/>
          </w:tcPr>
          <w:p w14:paraId="469F9962"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6</w:t>
            </w:r>
          </w:p>
        </w:tc>
        <w:tc>
          <w:tcPr>
            <w:tcW w:w="6812" w:type="dxa"/>
            <w:tcBorders>
              <w:top w:val="nil"/>
              <w:left w:val="nil"/>
              <w:bottom w:val="single" w:sz="4" w:space="0" w:color="auto"/>
              <w:right w:val="single" w:sz="4" w:space="0" w:color="auto"/>
            </w:tcBorders>
            <w:shd w:val="clear" w:color="auto" w:fill="auto"/>
            <w:vAlign w:val="center"/>
          </w:tcPr>
          <w:p w14:paraId="73CC1C0A" w14:textId="77777777" w:rsidR="004E79E0" w:rsidRPr="007644E9" w:rsidRDefault="004E79E0" w:rsidP="000A4AE1">
            <w:pPr>
              <w:spacing w:line="276" w:lineRule="auto"/>
              <w:rPr>
                <w:sz w:val="28"/>
                <w:szCs w:val="28"/>
                <w:lang w:val="vi-VN" w:eastAsia="vi-VN"/>
              </w:rPr>
            </w:pPr>
            <w:r w:rsidRPr="007644E9">
              <w:rPr>
                <w:sz w:val="28"/>
                <w:szCs w:val="28"/>
                <w:lang w:val="vi-VN" w:eastAsia="vi-VN"/>
              </w:rPr>
              <w:t>Lập hồ sơ hoặc chỉnh sửa, hoàn thiện hồ sơ theo Hướng dẫn lập hồ sơ</w:t>
            </w:r>
          </w:p>
        </w:tc>
        <w:tc>
          <w:tcPr>
            <w:tcW w:w="1440" w:type="dxa"/>
            <w:tcBorders>
              <w:top w:val="nil"/>
              <w:left w:val="nil"/>
              <w:bottom w:val="single" w:sz="4" w:space="0" w:color="auto"/>
              <w:right w:val="single" w:sz="4" w:space="0" w:color="auto"/>
            </w:tcBorders>
            <w:shd w:val="clear" w:color="auto" w:fill="auto"/>
            <w:vAlign w:val="center"/>
          </w:tcPr>
          <w:p w14:paraId="785CAADC" w14:textId="77777777" w:rsidR="004E79E0" w:rsidRPr="007644E9" w:rsidRDefault="004E79E0" w:rsidP="000A4AE1">
            <w:pPr>
              <w:spacing w:line="276" w:lineRule="auto"/>
              <w:jc w:val="center"/>
              <w:rPr>
                <w:sz w:val="28"/>
                <w:szCs w:val="28"/>
                <w:lang w:val="vi-VN" w:eastAsia="vi-VN"/>
              </w:rPr>
            </w:pPr>
          </w:p>
        </w:tc>
      </w:tr>
      <w:tr w:rsidR="004E79E0" w:rsidRPr="007644E9" w14:paraId="5DB1242F" w14:textId="77777777" w:rsidTr="000A4AE1">
        <w:trPr>
          <w:trHeight w:val="410"/>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a)</w:t>
            </w:r>
          </w:p>
        </w:tc>
        <w:tc>
          <w:tcPr>
            <w:tcW w:w="6812" w:type="dxa"/>
            <w:tcBorders>
              <w:top w:val="nil"/>
              <w:left w:val="nil"/>
              <w:bottom w:val="single" w:sz="4" w:space="0" w:color="auto"/>
              <w:right w:val="single" w:sz="4" w:space="0" w:color="auto"/>
            </w:tcBorders>
            <w:shd w:val="clear" w:color="auto" w:fill="auto"/>
            <w:vAlign w:val="center"/>
          </w:tcPr>
          <w:p w14:paraId="714D67CB"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Lập hồ sơ đối với tài liệu rời lẻ</w:t>
            </w:r>
          </w:p>
          <w:p w14:paraId="4193CCE9"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Tập hợp tài liệu thành hồ sơ;</w:t>
            </w:r>
          </w:p>
          <w:p w14:paraId="5E28CB5A"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Biên soạn tiêu đề hồ sơ;</w:t>
            </w:r>
          </w:p>
          <w:p w14:paraId="5E0E2B30"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Hệ thống hóa tài liệu trong hồ sơ;</w:t>
            </w:r>
          </w:p>
          <w:p w14:paraId="609BB511"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Xác định thời hạn bảo quản cho hồ sơ;</w:t>
            </w:r>
          </w:p>
          <w:p w14:paraId="507E24D7"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Viết tiêu đề, lý do loại đối với tài liệu hết giá trị.</w:t>
            </w:r>
          </w:p>
        </w:tc>
        <w:tc>
          <w:tcPr>
            <w:tcW w:w="1440" w:type="dxa"/>
            <w:tcBorders>
              <w:top w:val="nil"/>
              <w:left w:val="nil"/>
              <w:bottom w:val="single" w:sz="4" w:space="0" w:color="auto"/>
              <w:right w:val="single" w:sz="4" w:space="0" w:color="auto"/>
            </w:tcBorders>
            <w:shd w:val="clear" w:color="auto" w:fill="auto"/>
            <w:vAlign w:val="center"/>
          </w:tcPr>
          <w:p w14:paraId="125839E1" w14:textId="77777777" w:rsidR="004E79E0" w:rsidRPr="007644E9" w:rsidRDefault="004E79E0" w:rsidP="000A4AE1">
            <w:pPr>
              <w:spacing w:line="276" w:lineRule="auto"/>
              <w:jc w:val="center"/>
              <w:rPr>
                <w:i/>
                <w:iCs/>
                <w:sz w:val="28"/>
                <w:szCs w:val="28"/>
                <w:lang w:val="vi-VN" w:eastAsia="vi-VN"/>
              </w:rPr>
            </w:pPr>
          </w:p>
        </w:tc>
      </w:tr>
      <w:tr w:rsidR="004E79E0" w:rsidRPr="007644E9" w14:paraId="34694695" w14:textId="77777777" w:rsidTr="000A4AE1">
        <w:trPr>
          <w:trHeight w:val="700"/>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b)</w:t>
            </w:r>
          </w:p>
        </w:tc>
        <w:tc>
          <w:tcPr>
            <w:tcW w:w="6812" w:type="dxa"/>
            <w:tcBorders>
              <w:top w:val="nil"/>
              <w:left w:val="nil"/>
              <w:bottom w:val="single" w:sz="4" w:space="0" w:color="auto"/>
              <w:right w:val="single" w:sz="4" w:space="0" w:color="auto"/>
            </w:tcBorders>
            <w:shd w:val="clear" w:color="auto" w:fill="auto"/>
            <w:vAlign w:val="center"/>
          </w:tcPr>
          <w:p w14:paraId="1B4C5F44"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Chỉnh sửa, hoàn thiện hồ sơ đối với tài liệu đã được lập hồ sơ sơ bộ</w:t>
            </w:r>
          </w:p>
          <w:p w14:paraId="5BEF6F92"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Kiểm tra hồ sơ đã được lập (nội dung tài liệu, tiêu đề hồ sơ, thời hạn bảo quản,…);</w:t>
            </w:r>
          </w:p>
          <w:p w14:paraId="0B9812E7"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Bổ sung tài liệu, chỉnh sửa tiêu đề, xác định thời hạn bảo quản,…);</w:t>
            </w:r>
          </w:p>
          <w:p w14:paraId="6419D9BE"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Hệ thống hóa tài liệu trong hồ sơ.</w:t>
            </w:r>
          </w:p>
        </w:tc>
        <w:tc>
          <w:tcPr>
            <w:tcW w:w="1440" w:type="dxa"/>
            <w:tcBorders>
              <w:top w:val="nil"/>
              <w:left w:val="nil"/>
              <w:bottom w:val="single" w:sz="4" w:space="0" w:color="auto"/>
              <w:right w:val="single" w:sz="4" w:space="0" w:color="auto"/>
            </w:tcBorders>
            <w:shd w:val="clear" w:color="auto" w:fill="auto"/>
            <w:vAlign w:val="center"/>
          </w:tcPr>
          <w:p w14:paraId="4EC34635" w14:textId="77777777" w:rsidR="004E79E0" w:rsidRPr="007644E9" w:rsidRDefault="004E79E0" w:rsidP="000A4AE1">
            <w:pPr>
              <w:spacing w:line="276" w:lineRule="auto"/>
              <w:jc w:val="center"/>
              <w:rPr>
                <w:i/>
                <w:iCs/>
                <w:sz w:val="28"/>
                <w:szCs w:val="28"/>
                <w:lang w:val="vi-VN" w:eastAsia="vi-VN"/>
              </w:rPr>
            </w:pPr>
          </w:p>
        </w:tc>
      </w:tr>
      <w:tr w:rsidR="004E79E0" w:rsidRPr="007644E9" w14:paraId="584C01B6" w14:textId="77777777" w:rsidTr="000A4AE1">
        <w:trPr>
          <w:trHeight w:val="412"/>
        </w:trPr>
        <w:tc>
          <w:tcPr>
            <w:tcW w:w="640" w:type="dxa"/>
            <w:tcBorders>
              <w:top w:val="nil"/>
              <w:left w:val="single" w:sz="4" w:space="0" w:color="auto"/>
              <w:bottom w:val="single" w:sz="4" w:space="0" w:color="auto"/>
              <w:right w:val="single" w:sz="4" w:space="0" w:color="auto"/>
            </w:tcBorders>
            <w:shd w:val="clear" w:color="auto" w:fill="auto"/>
            <w:vAlign w:val="center"/>
          </w:tcPr>
          <w:p w14:paraId="45C5881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7</w:t>
            </w:r>
          </w:p>
        </w:tc>
        <w:tc>
          <w:tcPr>
            <w:tcW w:w="6812" w:type="dxa"/>
            <w:tcBorders>
              <w:top w:val="nil"/>
              <w:left w:val="nil"/>
              <w:bottom w:val="single" w:sz="4" w:space="0" w:color="auto"/>
              <w:right w:val="single" w:sz="4" w:space="0" w:color="auto"/>
            </w:tcBorders>
            <w:shd w:val="clear" w:color="auto" w:fill="auto"/>
            <w:vAlign w:val="center"/>
          </w:tcPr>
          <w:p w14:paraId="46038D09" w14:textId="77777777" w:rsidR="004E79E0" w:rsidRPr="007644E9" w:rsidRDefault="004E79E0" w:rsidP="000A4AE1">
            <w:pPr>
              <w:spacing w:line="276" w:lineRule="auto"/>
              <w:rPr>
                <w:sz w:val="28"/>
                <w:szCs w:val="28"/>
                <w:lang w:val="vi-VN" w:eastAsia="vi-VN"/>
              </w:rPr>
            </w:pPr>
            <w:r w:rsidRPr="007644E9">
              <w:rPr>
                <w:sz w:val="28"/>
                <w:szCs w:val="28"/>
                <w:lang w:val="vi-VN" w:eastAsia="vi-VN"/>
              </w:rPr>
              <w:t xml:space="preserve">Viết các trường thông tin vào phiếu tin: số hồ sơ (số tạm); tiêu đề hồ sơ; thời gian của tài liệu; thời hạn bảo quản; ngôn </w:t>
            </w:r>
            <w:r w:rsidRPr="007644E9">
              <w:rPr>
                <w:sz w:val="28"/>
                <w:szCs w:val="28"/>
                <w:lang w:val="vi-VN" w:eastAsia="vi-VN"/>
              </w:rPr>
              <w:lastRenderedPageBreak/>
              <w:t>ngữ; bút tích; chế độ sử dụng; dấu chỉ mức độ mật; tình trạng tài liệu; ghi chú.</w:t>
            </w:r>
          </w:p>
        </w:tc>
        <w:tc>
          <w:tcPr>
            <w:tcW w:w="1440" w:type="dxa"/>
            <w:tcBorders>
              <w:top w:val="nil"/>
              <w:left w:val="nil"/>
              <w:bottom w:val="single" w:sz="4" w:space="0" w:color="auto"/>
              <w:right w:val="single" w:sz="4" w:space="0" w:color="auto"/>
            </w:tcBorders>
            <w:shd w:val="clear" w:color="auto" w:fill="auto"/>
            <w:vAlign w:val="center"/>
          </w:tcPr>
          <w:p w14:paraId="11467D92" w14:textId="77777777" w:rsidR="004E79E0" w:rsidRPr="007644E9" w:rsidRDefault="004E79E0" w:rsidP="000A4AE1">
            <w:pPr>
              <w:spacing w:line="276" w:lineRule="auto"/>
              <w:jc w:val="center"/>
              <w:rPr>
                <w:sz w:val="28"/>
                <w:szCs w:val="28"/>
                <w:lang w:val="vi-VN" w:eastAsia="vi-VN"/>
              </w:rPr>
            </w:pPr>
          </w:p>
        </w:tc>
      </w:tr>
      <w:tr w:rsidR="004E79E0" w:rsidRPr="007644E9" w14:paraId="0F106000" w14:textId="77777777" w:rsidTr="000A4AE1">
        <w:trPr>
          <w:trHeight w:val="418"/>
        </w:trPr>
        <w:tc>
          <w:tcPr>
            <w:tcW w:w="640" w:type="dxa"/>
            <w:tcBorders>
              <w:top w:val="nil"/>
              <w:left w:val="single" w:sz="4" w:space="0" w:color="auto"/>
              <w:bottom w:val="single" w:sz="4" w:space="0" w:color="auto"/>
              <w:right w:val="single" w:sz="4" w:space="0" w:color="auto"/>
            </w:tcBorders>
            <w:shd w:val="clear" w:color="auto" w:fill="auto"/>
            <w:vAlign w:val="center"/>
          </w:tcPr>
          <w:p w14:paraId="76EA7B6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8</w:t>
            </w:r>
          </w:p>
        </w:tc>
        <w:tc>
          <w:tcPr>
            <w:tcW w:w="6812" w:type="dxa"/>
            <w:tcBorders>
              <w:top w:val="nil"/>
              <w:left w:val="nil"/>
              <w:bottom w:val="single" w:sz="4" w:space="0" w:color="auto"/>
              <w:right w:val="single" w:sz="4" w:space="0" w:color="auto"/>
            </w:tcBorders>
            <w:shd w:val="clear" w:color="auto" w:fill="auto"/>
            <w:vAlign w:val="center"/>
          </w:tcPr>
          <w:p w14:paraId="1C8C3765"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chỉnh sửa hồ sơ và phiếu tin</w:t>
            </w:r>
          </w:p>
        </w:tc>
        <w:tc>
          <w:tcPr>
            <w:tcW w:w="1440" w:type="dxa"/>
            <w:tcBorders>
              <w:top w:val="nil"/>
              <w:left w:val="nil"/>
              <w:bottom w:val="single" w:sz="4" w:space="0" w:color="auto"/>
              <w:right w:val="single" w:sz="4" w:space="0" w:color="auto"/>
            </w:tcBorders>
            <w:shd w:val="clear" w:color="auto" w:fill="auto"/>
            <w:vAlign w:val="center"/>
          </w:tcPr>
          <w:p w14:paraId="4A35DA9C" w14:textId="77777777" w:rsidR="004E79E0" w:rsidRPr="007644E9" w:rsidRDefault="004E79E0" w:rsidP="000A4AE1">
            <w:pPr>
              <w:spacing w:line="276" w:lineRule="auto"/>
              <w:jc w:val="center"/>
              <w:rPr>
                <w:sz w:val="28"/>
                <w:szCs w:val="28"/>
                <w:lang w:val="vi-VN" w:eastAsia="vi-VN"/>
              </w:rPr>
            </w:pPr>
          </w:p>
        </w:tc>
      </w:tr>
      <w:tr w:rsidR="004E79E0" w:rsidRPr="007644E9" w14:paraId="4F593307" w14:textId="77777777" w:rsidTr="000A4AE1">
        <w:trPr>
          <w:trHeight w:val="410"/>
        </w:trPr>
        <w:tc>
          <w:tcPr>
            <w:tcW w:w="640" w:type="dxa"/>
            <w:tcBorders>
              <w:top w:val="nil"/>
              <w:left w:val="single" w:sz="4" w:space="0" w:color="auto"/>
              <w:bottom w:val="single" w:sz="4" w:space="0" w:color="auto"/>
              <w:right w:val="single" w:sz="4" w:space="0" w:color="auto"/>
            </w:tcBorders>
            <w:shd w:val="clear" w:color="auto" w:fill="auto"/>
            <w:vAlign w:val="center"/>
          </w:tcPr>
          <w:p w14:paraId="023FA4D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9</w:t>
            </w:r>
          </w:p>
        </w:tc>
        <w:tc>
          <w:tcPr>
            <w:tcW w:w="6812" w:type="dxa"/>
            <w:tcBorders>
              <w:top w:val="nil"/>
              <w:left w:val="nil"/>
              <w:bottom w:val="single" w:sz="4" w:space="0" w:color="auto"/>
              <w:right w:val="single" w:sz="4" w:space="0" w:color="auto"/>
            </w:tcBorders>
            <w:shd w:val="clear" w:color="auto" w:fill="auto"/>
            <w:vAlign w:val="center"/>
          </w:tcPr>
          <w:p w14:paraId="5EA462FD" w14:textId="77777777" w:rsidR="004E79E0" w:rsidRPr="007644E9" w:rsidRDefault="004E79E0" w:rsidP="000A4AE1">
            <w:pPr>
              <w:spacing w:line="276" w:lineRule="auto"/>
              <w:rPr>
                <w:sz w:val="28"/>
                <w:szCs w:val="28"/>
                <w:lang w:val="vi-VN" w:eastAsia="vi-VN"/>
              </w:rPr>
            </w:pPr>
            <w:r w:rsidRPr="007644E9">
              <w:rPr>
                <w:sz w:val="28"/>
                <w:szCs w:val="28"/>
                <w:lang w:val="vi-VN" w:eastAsia="vi-VN"/>
              </w:rPr>
              <w:t>Hệ thống hóa phiếu tin theo phương án phân loại</w:t>
            </w:r>
          </w:p>
        </w:tc>
        <w:tc>
          <w:tcPr>
            <w:tcW w:w="1440" w:type="dxa"/>
            <w:tcBorders>
              <w:top w:val="nil"/>
              <w:left w:val="nil"/>
              <w:bottom w:val="single" w:sz="4" w:space="0" w:color="auto"/>
              <w:right w:val="single" w:sz="4" w:space="0" w:color="auto"/>
            </w:tcBorders>
            <w:shd w:val="clear" w:color="auto" w:fill="auto"/>
            <w:vAlign w:val="center"/>
          </w:tcPr>
          <w:p w14:paraId="6376604C" w14:textId="77777777" w:rsidR="004E79E0" w:rsidRPr="007644E9" w:rsidRDefault="004E79E0" w:rsidP="000A4AE1">
            <w:pPr>
              <w:spacing w:line="276" w:lineRule="auto"/>
              <w:jc w:val="center"/>
              <w:rPr>
                <w:sz w:val="28"/>
                <w:szCs w:val="28"/>
                <w:lang w:val="vi-VN" w:eastAsia="vi-VN"/>
              </w:rPr>
            </w:pPr>
          </w:p>
        </w:tc>
      </w:tr>
      <w:tr w:rsidR="004E79E0" w:rsidRPr="007644E9" w14:paraId="67C0E8DA" w14:textId="77777777" w:rsidTr="000A4AE1">
        <w:trPr>
          <w:trHeight w:val="453"/>
        </w:trPr>
        <w:tc>
          <w:tcPr>
            <w:tcW w:w="640" w:type="dxa"/>
            <w:tcBorders>
              <w:top w:val="nil"/>
              <w:left w:val="single" w:sz="4" w:space="0" w:color="auto"/>
              <w:bottom w:val="single" w:sz="4" w:space="0" w:color="auto"/>
              <w:right w:val="single" w:sz="4" w:space="0" w:color="auto"/>
            </w:tcBorders>
            <w:shd w:val="clear" w:color="auto" w:fill="auto"/>
            <w:vAlign w:val="center"/>
          </w:tcPr>
          <w:p w14:paraId="2C077134"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10</w:t>
            </w:r>
          </w:p>
        </w:tc>
        <w:tc>
          <w:tcPr>
            <w:tcW w:w="6812" w:type="dxa"/>
            <w:tcBorders>
              <w:top w:val="nil"/>
              <w:left w:val="nil"/>
              <w:bottom w:val="single" w:sz="4" w:space="0" w:color="auto"/>
              <w:right w:val="single" w:sz="4" w:space="0" w:color="auto"/>
            </w:tcBorders>
            <w:shd w:val="clear" w:color="auto" w:fill="auto"/>
            <w:vAlign w:val="center"/>
          </w:tcPr>
          <w:p w14:paraId="348EB3AE" w14:textId="77777777" w:rsidR="004E79E0" w:rsidRPr="007644E9" w:rsidRDefault="004E79E0" w:rsidP="000A4AE1">
            <w:pPr>
              <w:spacing w:line="276" w:lineRule="auto"/>
              <w:rPr>
                <w:sz w:val="28"/>
                <w:szCs w:val="28"/>
                <w:lang w:val="vi-VN" w:eastAsia="vi-VN"/>
              </w:rPr>
            </w:pPr>
            <w:r w:rsidRPr="007644E9">
              <w:rPr>
                <w:sz w:val="28"/>
                <w:szCs w:val="28"/>
                <w:lang w:val="vi-VN" w:eastAsia="vi-VN"/>
              </w:rPr>
              <w:t>Hệ thống hóa hồ sơ theo phiếu tin</w:t>
            </w:r>
          </w:p>
        </w:tc>
        <w:tc>
          <w:tcPr>
            <w:tcW w:w="1440" w:type="dxa"/>
            <w:tcBorders>
              <w:top w:val="nil"/>
              <w:left w:val="nil"/>
              <w:bottom w:val="single" w:sz="4" w:space="0" w:color="auto"/>
              <w:right w:val="single" w:sz="4" w:space="0" w:color="auto"/>
            </w:tcBorders>
            <w:shd w:val="clear" w:color="auto" w:fill="auto"/>
            <w:vAlign w:val="center"/>
          </w:tcPr>
          <w:p w14:paraId="618FE13E" w14:textId="77777777" w:rsidR="004E79E0" w:rsidRPr="007644E9" w:rsidRDefault="004E79E0" w:rsidP="000A4AE1">
            <w:pPr>
              <w:spacing w:line="276" w:lineRule="auto"/>
              <w:jc w:val="center"/>
              <w:rPr>
                <w:sz w:val="28"/>
                <w:szCs w:val="28"/>
                <w:lang w:val="vi-VN" w:eastAsia="vi-VN"/>
              </w:rPr>
            </w:pPr>
          </w:p>
        </w:tc>
      </w:tr>
      <w:tr w:rsidR="004E79E0" w:rsidRPr="007644E9" w14:paraId="186FB766" w14:textId="77777777" w:rsidTr="000A4AE1">
        <w:trPr>
          <w:trHeight w:val="133"/>
        </w:trPr>
        <w:tc>
          <w:tcPr>
            <w:tcW w:w="640" w:type="dxa"/>
            <w:tcBorders>
              <w:top w:val="nil"/>
              <w:left w:val="single" w:sz="4" w:space="0" w:color="auto"/>
              <w:bottom w:val="single" w:sz="4" w:space="0" w:color="auto"/>
              <w:right w:val="single" w:sz="4" w:space="0" w:color="auto"/>
            </w:tcBorders>
            <w:shd w:val="clear" w:color="auto" w:fill="auto"/>
            <w:vAlign w:val="center"/>
          </w:tcPr>
          <w:p w14:paraId="6EB1F18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11</w:t>
            </w:r>
          </w:p>
        </w:tc>
        <w:tc>
          <w:tcPr>
            <w:tcW w:w="6812" w:type="dxa"/>
            <w:tcBorders>
              <w:top w:val="nil"/>
              <w:left w:val="nil"/>
              <w:bottom w:val="single" w:sz="4" w:space="0" w:color="auto"/>
              <w:right w:val="single" w:sz="4" w:space="0" w:color="auto"/>
            </w:tcBorders>
            <w:shd w:val="clear" w:color="auto" w:fill="auto"/>
            <w:vAlign w:val="center"/>
          </w:tcPr>
          <w:p w14:paraId="3B8B84F6" w14:textId="77777777" w:rsidR="004E79E0" w:rsidRPr="007644E9" w:rsidRDefault="004E79E0" w:rsidP="000A4AE1">
            <w:pPr>
              <w:spacing w:line="276" w:lineRule="auto"/>
              <w:rPr>
                <w:sz w:val="28"/>
                <w:szCs w:val="28"/>
                <w:lang w:val="vi-VN" w:eastAsia="vi-VN"/>
              </w:rPr>
            </w:pPr>
            <w:r w:rsidRPr="007644E9">
              <w:rPr>
                <w:sz w:val="28"/>
                <w:szCs w:val="28"/>
                <w:lang w:val="vi-VN" w:eastAsia="vi-VN"/>
              </w:rPr>
              <w:t>Biên mục hồ sơ</w:t>
            </w:r>
          </w:p>
        </w:tc>
        <w:tc>
          <w:tcPr>
            <w:tcW w:w="1440" w:type="dxa"/>
            <w:tcBorders>
              <w:top w:val="nil"/>
              <w:left w:val="nil"/>
              <w:bottom w:val="single" w:sz="4" w:space="0" w:color="auto"/>
              <w:right w:val="single" w:sz="4" w:space="0" w:color="auto"/>
            </w:tcBorders>
            <w:shd w:val="clear" w:color="auto" w:fill="auto"/>
            <w:vAlign w:val="center"/>
          </w:tcPr>
          <w:p w14:paraId="72789EC4" w14:textId="77777777" w:rsidR="004E79E0" w:rsidRPr="007644E9" w:rsidRDefault="004E79E0" w:rsidP="000A4AE1">
            <w:pPr>
              <w:spacing w:line="276" w:lineRule="auto"/>
              <w:jc w:val="center"/>
              <w:rPr>
                <w:sz w:val="28"/>
                <w:szCs w:val="28"/>
                <w:lang w:val="vi-VN" w:eastAsia="vi-VN"/>
              </w:rPr>
            </w:pPr>
          </w:p>
        </w:tc>
      </w:tr>
      <w:tr w:rsidR="004E79E0" w:rsidRPr="007644E9" w14:paraId="5583FE9A" w14:textId="77777777" w:rsidTr="000A4AE1">
        <w:trPr>
          <w:trHeight w:val="640"/>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a)</w:t>
            </w:r>
          </w:p>
        </w:tc>
        <w:tc>
          <w:tcPr>
            <w:tcW w:w="6812" w:type="dxa"/>
            <w:tcBorders>
              <w:top w:val="nil"/>
              <w:left w:val="nil"/>
              <w:bottom w:val="single" w:sz="4" w:space="0" w:color="auto"/>
              <w:right w:val="single" w:sz="4" w:space="0" w:color="auto"/>
            </w:tcBorders>
            <w:shd w:val="clear" w:color="auto" w:fill="auto"/>
            <w:vAlign w:val="center"/>
          </w:tcPr>
          <w:p w14:paraId="4D7CF9FA"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Đánh số tờ cho tài liệu đối với hồ sơ có thời hạn bảo quản từ 20 năm trở lên và điền số lượng vào phiếu tin;</w:t>
            </w:r>
          </w:p>
        </w:tc>
        <w:tc>
          <w:tcPr>
            <w:tcW w:w="1440" w:type="dxa"/>
            <w:tcBorders>
              <w:top w:val="nil"/>
              <w:left w:val="nil"/>
              <w:bottom w:val="single" w:sz="4" w:space="0" w:color="auto"/>
              <w:right w:val="single" w:sz="4" w:space="0" w:color="auto"/>
            </w:tcBorders>
            <w:shd w:val="clear" w:color="auto" w:fill="auto"/>
            <w:vAlign w:val="center"/>
          </w:tcPr>
          <w:p w14:paraId="4E8EC0B7" w14:textId="77777777" w:rsidR="004E79E0" w:rsidRPr="007644E9" w:rsidRDefault="004E79E0" w:rsidP="000A4AE1">
            <w:pPr>
              <w:spacing w:line="276" w:lineRule="auto"/>
              <w:jc w:val="center"/>
              <w:rPr>
                <w:i/>
                <w:iCs/>
                <w:sz w:val="28"/>
                <w:szCs w:val="28"/>
                <w:lang w:val="vi-VN" w:eastAsia="vi-VN"/>
              </w:rPr>
            </w:pPr>
          </w:p>
        </w:tc>
      </w:tr>
      <w:tr w:rsidR="004E79E0" w:rsidRPr="007644E9" w14:paraId="0831CEA4" w14:textId="77777777" w:rsidTr="000A4AE1">
        <w:trPr>
          <w:trHeight w:val="682"/>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b)</w:t>
            </w:r>
          </w:p>
        </w:tc>
        <w:tc>
          <w:tcPr>
            <w:tcW w:w="6812" w:type="dxa"/>
            <w:tcBorders>
              <w:top w:val="nil"/>
              <w:left w:val="nil"/>
              <w:bottom w:val="single" w:sz="4" w:space="0" w:color="auto"/>
              <w:right w:val="single" w:sz="4" w:space="0" w:color="auto"/>
            </w:tcBorders>
            <w:shd w:val="clear" w:color="auto" w:fill="auto"/>
            <w:vAlign w:val="center"/>
          </w:tcPr>
          <w:p w14:paraId="66017284"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Biên soạn và in mục lục văn bản đối với hồ sơ bảo quản vĩnh viễn;</w:t>
            </w:r>
          </w:p>
        </w:tc>
        <w:tc>
          <w:tcPr>
            <w:tcW w:w="1440" w:type="dxa"/>
            <w:tcBorders>
              <w:top w:val="nil"/>
              <w:left w:val="nil"/>
              <w:bottom w:val="single" w:sz="4" w:space="0" w:color="auto"/>
              <w:right w:val="single" w:sz="4" w:space="0" w:color="auto"/>
            </w:tcBorders>
            <w:shd w:val="clear" w:color="auto" w:fill="auto"/>
            <w:vAlign w:val="center"/>
          </w:tcPr>
          <w:p w14:paraId="60932651" w14:textId="77777777" w:rsidR="004E79E0" w:rsidRPr="007644E9" w:rsidRDefault="004E79E0" w:rsidP="000A4AE1">
            <w:pPr>
              <w:spacing w:line="276" w:lineRule="auto"/>
              <w:jc w:val="center"/>
              <w:rPr>
                <w:i/>
                <w:iCs/>
                <w:sz w:val="28"/>
                <w:szCs w:val="28"/>
                <w:lang w:val="vi-VN" w:eastAsia="vi-VN"/>
              </w:rPr>
            </w:pPr>
          </w:p>
        </w:tc>
      </w:tr>
      <w:tr w:rsidR="004E79E0" w:rsidRPr="007644E9" w14:paraId="6E8F388F" w14:textId="77777777" w:rsidTr="000A4AE1">
        <w:trPr>
          <w:trHeight w:val="695"/>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c)</w:t>
            </w:r>
          </w:p>
        </w:tc>
        <w:tc>
          <w:tcPr>
            <w:tcW w:w="6812" w:type="dxa"/>
            <w:tcBorders>
              <w:top w:val="nil"/>
              <w:left w:val="nil"/>
              <w:bottom w:val="single" w:sz="4" w:space="0" w:color="auto"/>
              <w:right w:val="single" w:sz="4" w:space="0" w:color="auto"/>
            </w:tcBorders>
            <w:shd w:val="clear" w:color="auto" w:fill="auto"/>
            <w:vAlign w:val="center"/>
          </w:tcPr>
          <w:p w14:paraId="661AF65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Viết/in bìa hồ sơ và chứng từ kết thúc.</w:t>
            </w:r>
          </w:p>
        </w:tc>
        <w:tc>
          <w:tcPr>
            <w:tcW w:w="1440" w:type="dxa"/>
            <w:tcBorders>
              <w:top w:val="nil"/>
              <w:left w:val="nil"/>
              <w:bottom w:val="single" w:sz="4" w:space="0" w:color="auto"/>
              <w:right w:val="single" w:sz="4" w:space="0" w:color="auto"/>
            </w:tcBorders>
            <w:shd w:val="clear" w:color="auto" w:fill="auto"/>
            <w:vAlign w:val="center"/>
          </w:tcPr>
          <w:p w14:paraId="33696D34" w14:textId="77777777" w:rsidR="004E79E0" w:rsidRPr="007644E9" w:rsidRDefault="004E79E0" w:rsidP="000A4AE1">
            <w:pPr>
              <w:spacing w:line="276" w:lineRule="auto"/>
              <w:jc w:val="center"/>
              <w:rPr>
                <w:i/>
                <w:iCs/>
                <w:sz w:val="28"/>
                <w:szCs w:val="28"/>
                <w:lang w:val="vi-VN" w:eastAsia="vi-VN"/>
              </w:rPr>
            </w:pPr>
          </w:p>
        </w:tc>
      </w:tr>
      <w:tr w:rsidR="004E79E0" w:rsidRPr="007644E9" w14:paraId="46E84ECC" w14:textId="77777777" w:rsidTr="000A4AE1">
        <w:trPr>
          <w:trHeight w:val="454"/>
        </w:trPr>
        <w:tc>
          <w:tcPr>
            <w:tcW w:w="640" w:type="dxa"/>
            <w:tcBorders>
              <w:top w:val="nil"/>
              <w:left w:val="single" w:sz="4" w:space="0" w:color="auto"/>
              <w:bottom w:val="single" w:sz="4" w:space="0" w:color="auto"/>
              <w:right w:val="single" w:sz="4" w:space="0" w:color="auto"/>
            </w:tcBorders>
            <w:shd w:val="clear" w:color="auto" w:fill="auto"/>
            <w:vAlign w:val="center"/>
          </w:tcPr>
          <w:p w14:paraId="0779A98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12</w:t>
            </w:r>
          </w:p>
        </w:tc>
        <w:tc>
          <w:tcPr>
            <w:tcW w:w="6812" w:type="dxa"/>
            <w:tcBorders>
              <w:top w:val="nil"/>
              <w:left w:val="nil"/>
              <w:bottom w:val="single" w:sz="4" w:space="0" w:color="auto"/>
              <w:right w:val="single" w:sz="4" w:space="0" w:color="auto"/>
            </w:tcBorders>
            <w:shd w:val="clear" w:color="auto" w:fill="auto"/>
            <w:vAlign w:val="center"/>
          </w:tcPr>
          <w:p w14:paraId="61698951"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và chỉnh sửa việc biên mục hồ sơ</w:t>
            </w:r>
          </w:p>
        </w:tc>
        <w:tc>
          <w:tcPr>
            <w:tcW w:w="1440" w:type="dxa"/>
            <w:tcBorders>
              <w:top w:val="nil"/>
              <w:left w:val="nil"/>
              <w:bottom w:val="single" w:sz="4" w:space="0" w:color="auto"/>
              <w:right w:val="single" w:sz="4" w:space="0" w:color="auto"/>
            </w:tcBorders>
            <w:shd w:val="clear" w:color="auto" w:fill="auto"/>
            <w:vAlign w:val="center"/>
          </w:tcPr>
          <w:p w14:paraId="28C5CA22" w14:textId="77777777" w:rsidR="004E79E0" w:rsidRPr="007644E9" w:rsidRDefault="004E79E0" w:rsidP="000A4AE1">
            <w:pPr>
              <w:spacing w:line="276" w:lineRule="auto"/>
              <w:jc w:val="center"/>
              <w:rPr>
                <w:sz w:val="28"/>
                <w:szCs w:val="28"/>
                <w:lang w:val="vi-VN" w:eastAsia="vi-VN"/>
              </w:rPr>
            </w:pPr>
          </w:p>
        </w:tc>
      </w:tr>
      <w:tr w:rsidR="004E79E0" w:rsidRPr="007644E9" w14:paraId="57442F22" w14:textId="77777777" w:rsidTr="000A4AE1">
        <w:trPr>
          <w:trHeight w:val="186"/>
        </w:trPr>
        <w:tc>
          <w:tcPr>
            <w:tcW w:w="640" w:type="dxa"/>
            <w:tcBorders>
              <w:top w:val="nil"/>
              <w:left w:val="single" w:sz="4" w:space="0" w:color="auto"/>
              <w:bottom w:val="single" w:sz="4" w:space="0" w:color="auto"/>
              <w:right w:val="single" w:sz="4" w:space="0" w:color="auto"/>
            </w:tcBorders>
            <w:shd w:val="clear" w:color="auto" w:fill="auto"/>
            <w:vAlign w:val="center"/>
          </w:tcPr>
          <w:p w14:paraId="5923B6C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13</w:t>
            </w:r>
          </w:p>
        </w:tc>
        <w:tc>
          <w:tcPr>
            <w:tcW w:w="6812" w:type="dxa"/>
            <w:tcBorders>
              <w:top w:val="nil"/>
              <w:left w:val="nil"/>
              <w:bottom w:val="single" w:sz="4" w:space="0" w:color="auto"/>
              <w:right w:val="single" w:sz="4" w:space="0" w:color="auto"/>
            </w:tcBorders>
            <w:shd w:val="clear" w:color="auto" w:fill="auto"/>
            <w:vAlign w:val="center"/>
          </w:tcPr>
          <w:p w14:paraId="4A280C38" w14:textId="77777777" w:rsidR="004E79E0" w:rsidRPr="007644E9" w:rsidRDefault="004E79E0" w:rsidP="000A4AE1">
            <w:pPr>
              <w:spacing w:line="276" w:lineRule="auto"/>
              <w:rPr>
                <w:sz w:val="28"/>
                <w:szCs w:val="28"/>
                <w:lang w:val="vi-VN" w:eastAsia="vi-VN"/>
              </w:rPr>
            </w:pPr>
            <w:r w:rsidRPr="007644E9">
              <w:rPr>
                <w:sz w:val="28"/>
                <w:szCs w:val="28"/>
                <w:lang w:val="vi-VN" w:eastAsia="vi-VN"/>
              </w:rPr>
              <w:t>Ghi số hồ sơ chính thức vào phiếu tin và lên bìa hồ sơ</w:t>
            </w:r>
          </w:p>
        </w:tc>
        <w:tc>
          <w:tcPr>
            <w:tcW w:w="1440" w:type="dxa"/>
            <w:tcBorders>
              <w:top w:val="nil"/>
              <w:left w:val="nil"/>
              <w:bottom w:val="single" w:sz="4" w:space="0" w:color="auto"/>
              <w:right w:val="single" w:sz="4" w:space="0" w:color="auto"/>
            </w:tcBorders>
            <w:shd w:val="clear" w:color="auto" w:fill="auto"/>
            <w:vAlign w:val="center"/>
          </w:tcPr>
          <w:p w14:paraId="7D6999F4" w14:textId="77777777" w:rsidR="004E79E0" w:rsidRPr="007644E9" w:rsidRDefault="004E79E0" w:rsidP="000A4AE1">
            <w:pPr>
              <w:spacing w:line="276" w:lineRule="auto"/>
              <w:jc w:val="center"/>
              <w:rPr>
                <w:sz w:val="28"/>
                <w:szCs w:val="28"/>
                <w:lang w:val="vi-VN" w:eastAsia="vi-VN"/>
              </w:rPr>
            </w:pPr>
          </w:p>
        </w:tc>
      </w:tr>
      <w:tr w:rsidR="004E79E0" w:rsidRPr="007644E9" w14:paraId="6A6B7DBD" w14:textId="77777777" w:rsidTr="000A4AE1">
        <w:trPr>
          <w:trHeight w:val="744"/>
        </w:trPr>
        <w:tc>
          <w:tcPr>
            <w:tcW w:w="640" w:type="dxa"/>
            <w:tcBorders>
              <w:top w:val="nil"/>
              <w:left w:val="single" w:sz="4" w:space="0" w:color="auto"/>
              <w:bottom w:val="single" w:sz="4" w:space="0" w:color="auto"/>
              <w:right w:val="single" w:sz="4" w:space="0" w:color="auto"/>
            </w:tcBorders>
            <w:shd w:val="clear" w:color="auto" w:fill="auto"/>
            <w:vAlign w:val="center"/>
          </w:tcPr>
          <w:p w14:paraId="6DD1112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14</w:t>
            </w:r>
          </w:p>
        </w:tc>
        <w:tc>
          <w:tcPr>
            <w:tcW w:w="6812" w:type="dxa"/>
            <w:tcBorders>
              <w:top w:val="nil"/>
              <w:left w:val="nil"/>
              <w:bottom w:val="single" w:sz="4" w:space="0" w:color="auto"/>
              <w:right w:val="single" w:sz="4" w:space="0" w:color="auto"/>
            </w:tcBorders>
            <w:shd w:val="clear" w:color="auto" w:fill="auto"/>
            <w:vAlign w:val="center"/>
          </w:tcPr>
          <w:p w14:paraId="088CE5C9"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Vệ sinh tài liệu, tháo bỏ ghim, kẹp, làm phẳng và đưa tài liệu vào bìa hồ sơ</w:t>
            </w:r>
          </w:p>
        </w:tc>
        <w:tc>
          <w:tcPr>
            <w:tcW w:w="1440" w:type="dxa"/>
            <w:tcBorders>
              <w:top w:val="nil"/>
              <w:left w:val="nil"/>
              <w:bottom w:val="single" w:sz="4" w:space="0" w:color="auto"/>
              <w:right w:val="single" w:sz="4" w:space="0" w:color="auto"/>
            </w:tcBorders>
            <w:shd w:val="clear" w:color="auto" w:fill="auto"/>
            <w:vAlign w:val="center"/>
          </w:tcPr>
          <w:p w14:paraId="2057FC01" w14:textId="77777777" w:rsidR="004E79E0" w:rsidRPr="007644E9" w:rsidRDefault="004E79E0" w:rsidP="000A4AE1">
            <w:pPr>
              <w:spacing w:line="276" w:lineRule="auto"/>
              <w:jc w:val="center"/>
              <w:rPr>
                <w:sz w:val="28"/>
                <w:szCs w:val="28"/>
                <w:lang w:val="vi-VN" w:eastAsia="vi-VN"/>
              </w:rPr>
            </w:pPr>
          </w:p>
        </w:tc>
      </w:tr>
      <w:tr w:rsidR="004E79E0" w:rsidRPr="007644E9" w14:paraId="48C852EF" w14:textId="77777777" w:rsidTr="000A4AE1">
        <w:trPr>
          <w:trHeight w:val="556"/>
        </w:trPr>
        <w:tc>
          <w:tcPr>
            <w:tcW w:w="640" w:type="dxa"/>
            <w:tcBorders>
              <w:top w:val="nil"/>
              <w:left w:val="single" w:sz="4" w:space="0" w:color="auto"/>
              <w:bottom w:val="single" w:sz="4" w:space="0" w:color="auto"/>
              <w:right w:val="single" w:sz="4" w:space="0" w:color="auto"/>
            </w:tcBorders>
            <w:shd w:val="clear" w:color="auto" w:fill="auto"/>
            <w:vAlign w:val="center"/>
          </w:tcPr>
          <w:p w14:paraId="38C3B18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15</w:t>
            </w:r>
          </w:p>
        </w:tc>
        <w:tc>
          <w:tcPr>
            <w:tcW w:w="6812" w:type="dxa"/>
            <w:tcBorders>
              <w:top w:val="nil"/>
              <w:left w:val="nil"/>
              <w:bottom w:val="single" w:sz="4" w:space="0" w:color="auto"/>
              <w:right w:val="single" w:sz="4" w:space="0" w:color="auto"/>
            </w:tcBorders>
            <w:shd w:val="clear" w:color="auto" w:fill="auto"/>
            <w:vAlign w:val="center"/>
          </w:tcPr>
          <w:p w14:paraId="467E30CE" w14:textId="77777777" w:rsidR="004E79E0" w:rsidRPr="007644E9" w:rsidRDefault="004E79E0" w:rsidP="000A4AE1">
            <w:pPr>
              <w:spacing w:line="276" w:lineRule="auto"/>
              <w:rPr>
                <w:sz w:val="28"/>
                <w:szCs w:val="28"/>
                <w:lang w:val="vi-VN" w:eastAsia="vi-VN"/>
              </w:rPr>
            </w:pPr>
            <w:r w:rsidRPr="007644E9">
              <w:rPr>
                <w:sz w:val="28"/>
                <w:szCs w:val="28"/>
                <w:lang w:val="vi-VN" w:eastAsia="vi-VN"/>
              </w:rPr>
              <w:t>Đưa hồ sơ vào hộp (cặp)</w:t>
            </w:r>
          </w:p>
        </w:tc>
        <w:tc>
          <w:tcPr>
            <w:tcW w:w="1440" w:type="dxa"/>
            <w:tcBorders>
              <w:top w:val="nil"/>
              <w:left w:val="nil"/>
              <w:bottom w:val="single" w:sz="4" w:space="0" w:color="auto"/>
              <w:right w:val="single" w:sz="4" w:space="0" w:color="auto"/>
            </w:tcBorders>
            <w:shd w:val="clear" w:color="auto" w:fill="auto"/>
            <w:vAlign w:val="center"/>
          </w:tcPr>
          <w:p w14:paraId="7223217B" w14:textId="77777777" w:rsidR="004E79E0" w:rsidRPr="007644E9" w:rsidRDefault="004E79E0" w:rsidP="000A4AE1">
            <w:pPr>
              <w:spacing w:line="276" w:lineRule="auto"/>
              <w:jc w:val="center"/>
              <w:rPr>
                <w:sz w:val="28"/>
                <w:szCs w:val="28"/>
                <w:lang w:val="vi-VN" w:eastAsia="vi-VN"/>
              </w:rPr>
            </w:pPr>
          </w:p>
        </w:tc>
      </w:tr>
      <w:tr w:rsidR="004E79E0" w:rsidRPr="007644E9" w14:paraId="4C9D32A0" w14:textId="77777777" w:rsidTr="000A4AE1">
        <w:trPr>
          <w:trHeight w:val="562"/>
        </w:trPr>
        <w:tc>
          <w:tcPr>
            <w:tcW w:w="640" w:type="dxa"/>
            <w:tcBorders>
              <w:top w:val="nil"/>
              <w:left w:val="single" w:sz="4" w:space="0" w:color="auto"/>
              <w:bottom w:val="single" w:sz="4" w:space="0" w:color="auto"/>
              <w:right w:val="single" w:sz="4" w:space="0" w:color="auto"/>
            </w:tcBorders>
            <w:shd w:val="clear" w:color="auto" w:fill="auto"/>
            <w:vAlign w:val="center"/>
          </w:tcPr>
          <w:p w14:paraId="4822805A"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16</w:t>
            </w:r>
          </w:p>
        </w:tc>
        <w:tc>
          <w:tcPr>
            <w:tcW w:w="6812" w:type="dxa"/>
            <w:tcBorders>
              <w:top w:val="nil"/>
              <w:left w:val="nil"/>
              <w:bottom w:val="single" w:sz="4" w:space="0" w:color="auto"/>
              <w:right w:val="single" w:sz="4" w:space="0" w:color="auto"/>
            </w:tcBorders>
            <w:shd w:val="clear" w:color="auto" w:fill="auto"/>
            <w:vAlign w:val="center"/>
          </w:tcPr>
          <w:p w14:paraId="6EA2DB41" w14:textId="77777777" w:rsidR="004E79E0" w:rsidRPr="007644E9" w:rsidRDefault="004E79E0" w:rsidP="000A4AE1">
            <w:pPr>
              <w:spacing w:line="276" w:lineRule="auto"/>
              <w:rPr>
                <w:sz w:val="28"/>
                <w:szCs w:val="28"/>
                <w:lang w:val="vi-VN" w:eastAsia="vi-VN"/>
              </w:rPr>
            </w:pPr>
            <w:r w:rsidRPr="007644E9">
              <w:rPr>
                <w:sz w:val="28"/>
                <w:szCs w:val="28"/>
                <w:lang w:val="vi-VN" w:eastAsia="vi-VN"/>
              </w:rPr>
              <w:t>Viết/in và dán nhãn hộp (cặp)</w:t>
            </w:r>
          </w:p>
        </w:tc>
        <w:tc>
          <w:tcPr>
            <w:tcW w:w="1440" w:type="dxa"/>
            <w:tcBorders>
              <w:top w:val="nil"/>
              <w:left w:val="nil"/>
              <w:bottom w:val="single" w:sz="4" w:space="0" w:color="auto"/>
              <w:right w:val="single" w:sz="4" w:space="0" w:color="auto"/>
            </w:tcBorders>
            <w:shd w:val="clear" w:color="auto" w:fill="auto"/>
            <w:vAlign w:val="center"/>
          </w:tcPr>
          <w:p w14:paraId="78C22F4A" w14:textId="77777777" w:rsidR="004E79E0" w:rsidRPr="007644E9" w:rsidRDefault="004E79E0" w:rsidP="000A4AE1">
            <w:pPr>
              <w:spacing w:line="276" w:lineRule="auto"/>
              <w:jc w:val="center"/>
              <w:rPr>
                <w:sz w:val="28"/>
                <w:szCs w:val="28"/>
                <w:lang w:val="vi-VN" w:eastAsia="vi-VN"/>
              </w:rPr>
            </w:pPr>
          </w:p>
        </w:tc>
      </w:tr>
      <w:tr w:rsidR="004E79E0" w:rsidRPr="007644E9" w14:paraId="3D3EBD01" w14:textId="77777777" w:rsidTr="000A4AE1">
        <w:trPr>
          <w:trHeight w:val="378"/>
        </w:trPr>
        <w:tc>
          <w:tcPr>
            <w:tcW w:w="640" w:type="dxa"/>
            <w:tcBorders>
              <w:top w:val="nil"/>
              <w:left w:val="single" w:sz="4" w:space="0" w:color="auto"/>
              <w:bottom w:val="single" w:sz="4" w:space="0" w:color="auto"/>
              <w:right w:val="single" w:sz="4" w:space="0" w:color="auto"/>
            </w:tcBorders>
            <w:shd w:val="clear" w:color="auto" w:fill="auto"/>
            <w:vAlign w:val="center"/>
          </w:tcPr>
          <w:p w14:paraId="45AC10FF"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17</w:t>
            </w:r>
          </w:p>
        </w:tc>
        <w:tc>
          <w:tcPr>
            <w:tcW w:w="6812" w:type="dxa"/>
            <w:tcBorders>
              <w:top w:val="nil"/>
              <w:left w:val="nil"/>
              <w:bottom w:val="single" w:sz="4" w:space="0" w:color="auto"/>
              <w:right w:val="single" w:sz="4" w:space="0" w:color="auto"/>
            </w:tcBorders>
            <w:shd w:val="clear" w:color="auto" w:fill="auto"/>
            <w:vAlign w:val="center"/>
          </w:tcPr>
          <w:p w14:paraId="7514DD8D"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Vận chuyển tài liệu vào kho và xếp lên giá</w:t>
            </w:r>
          </w:p>
        </w:tc>
        <w:tc>
          <w:tcPr>
            <w:tcW w:w="1440" w:type="dxa"/>
            <w:tcBorders>
              <w:top w:val="nil"/>
              <w:left w:val="nil"/>
              <w:bottom w:val="single" w:sz="4" w:space="0" w:color="auto"/>
              <w:right w:val="single" w:sz="4" w:space="0" w:color="auto"/>
            </w:tcBorders>
            <w:shd w:val="clear" w:color="auto" w:fill="auto"/>
            <w:vAlign w:val="center"/>
          </w:tcPr>
          <w:p w14:paraId="3C845F09" w14:textId="77777777" w:rsidR="004E79E0" w:rsidRPr="007644E9" w:rsidRDefault="004E79E0" w:rsidP="000A4AE1">
            <w:pPr>
              <w:spacing w:line="276" w:lineRule="auto"/>
              <w:jc w:val="center"/>
              <w:rPr>
                <w:sz w:val="28"/>
                <w:szCs w:val="28"/>
                <w:lang w:val="vi-VN" w:eastAsia="vi-VN"/>
              </w:rPr>
            </w:pPr>
          </w:p>
        </w:tc>
      </w:tr>
      <w:tr w:rsidR="004E79E0" w:rsidRPr="007644E9" w14:paraId="2F19A582" w14:textId="77777777" w:rsidTr="000A4AE1">
        <w:trPr>
          <w:trHeight w:val="519"/>
        </w:trPr>
        <w:tc>
          <w:tcPr>
            <w:tcW w:w="640" w:type="dxa"/>
            <w:tcBorders>
              <w:top w:val="nil"/>
              <w:left w:val="single" w:sz="4" w:space="0" w:color="auto"/>
              <w:bottom w:val="single" w:sz="4" w:space="0" w:color="auto"/>
              <w:right w:val="single" w:sz="4" w:space="0" w:color="auto"/>
            </w:tcBorders>
            <w:shd w:val="clear" w:color="auto" w:fill="auto"/>
            <w:vAlign w:val="center"/>
          </w:tcPr>
          <w:p w14:paraId="2AE595F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18</w:t>
            </w:r>
          </w:p>
        </w:tc>
        <w:tc>
          <w:tcPr>
            <w:tcW w:w="6812" w:type="dxa"/>
            <w:tcBorders>
              <w:top w:val="nil"/>
              <w:left w:val="nil"/>
              <w:bottom w:val="single" w:sz="4" w:space="0" w:color="auto"/>
              <w:right w:val="single" w:sz="4" w:space="0" w:color="auto"/>
            </w:tcBorders>
            <w:shd w:val="clear" w:color="auto" w:fill="auto"/>
            <w:vAlign w:val="center"/>
          </w:tcPr>
          <w:p w14:paraId="44B642CD" w14:textId="77777777" w:rsidR="004E79E0" w:rsidRPr="007644E9" w:rsidRDefault="004E79E0" w:rsidP="000A4AE1">
            <w:pPr>
              <w:spacing w:line="276" w:lineRule="auto"/>
              <w:rPr>
                <w:sz w:val="28"/>
                <w:szCs w:val="28"/>
                <w:lang w:val="vi-VN" w:eastAsia="vi-VN"/>
              </w:rPr>
            </w:pPr>
            <w:r w:rsidRPr="007644E9">
              <w:rPr>
                <w:sz w:val="28"/>
                <w:szCs w:val="28"/>
                <w:lang w:val="vi-VN" w:eastAsia="vi-VN"/>
              </w:rPr>
              <w:t>Giao, nhận tài liệu sau chỉnh lý và lập Biên bản giao, nhận tài liệu</w:t>
            </w:r>
          </w:p>
        </w:tc>
        <w:tc>
          <w:tcPr>
            <w:tcW w:w="1440" w:type="dxa"/>
            <w:tcBorders>
              <w:top w:val="nil"/>
              <w:left w:val="nil"/>
              <w:bottom w:val="single" w:sz="4" w:space="0" w:color="auto"/>
              <w:right w:val="single" w:sz="4" w:space="0" w:color="auto"/>
            </w:tcBorders>
            <w:shd w:val="clear" w:color="auto" w:fill="auto"/>
            <w:vAlign w:val="center"/>
          </w:tcPr>
          <w:p w14:paraId="1F2D7CCE" w14:textId="77777777" w:rsidR="004E79E0" w:rsidRPr="007644E9" w:rsidRDefault="004E79E0" w:rsidP="000A4AE1">
            <w:pPr>
              <w:spacing w:line="276" w:lineRule="auto"/>
              <w:jc w:val="center"/>
              <w:rPr>
                <w:sz w:val="28"/>
                <w:szCs w:val="28"/>
                <w:lang w:val="vi-VN" w:eastAsia="vi-VN"/>
              </w:rPr>
            </w:pPr>
          </w:p>
        </w:tc>
      </w:tr>
      <w:tr w:rsidR="004E79E0" w:rsidRPr="007644E9" w14:paraId="5141816F" w14:textId="77777777" w:rsidTr="000A4AE1">
        <w:trPr>
          <w:trHeight w:val="553"/>
        </w:trPr>
        <w:tc>
          <w:tcPr>
            <w:tcW w:w="640" w:type="dxa"/>
            <w:tcBorders>
              <w:top w:val="nil"/>
              <w:left w:val="single" w:sz="4" w:space="0" w:color="auto"/>
              <w:bottom w:val="single" w:sz="4" w:space="0" w:color="auto"/>
              <w:right w:val="single" w:sz="4" w:space="0" w:color="auto"/>
            </w:tcBorders>
            <w:shd w:val="clear" w:color="auto" w:fill="auto"/>
            <w:vAlign w:val="center"/>
          </w:tcPr>
          <w:p w14:paraId="05EF285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19</w:t>
            </w:r>
          </w:p>
        </w:tc>
        <w:tc>
          <w:tcPr>
            <w:tcW w:w="6812" w:type="dxa"/>
            <w:tcBorders>
              <w:top w:val="nil"/>
              <w:left w:val="nil"/>
              <w:bottom w:val="single" w:sz="4" w:space="0" w:color="auto"/>
              <w:right w:val="single" w:sz="4" w:space="0" w:color="auto"/>
            </w:tcBorders>
            <w:shd w:val="clear" w:color="auto" w:fill="auto"/>
            <w:vAlign w:val="center"/>
          </w:tcPr>
          <w:p w14:paraId="42EA9F31" w14:textId="77777777" w:rsidR="004E79E0" w:rsidRPr="007644E9" w:rsidRDefault="004E79E0" w:rsidP="000A4AE1">
            <w:pPr>
              <w:spacing w:line="276" w:lineRule="auto"/>
              <w:rPr>
                <w:sz w:val="28"/>
                <w:szCs w:val="28"/>
                <w:lang w:val="vi-VN" w:eastAsia="vi-VN"/>
              </w:rPr>
            </w:pPr>
            <w:r w:rsidRPr="007644E9">
              <w:rPr>
                <w:sz w:val="28"/>
                <w:szCs w:val="28"/>
                <w:lang w:val="vi-VN" w:eastAsia="vi-VN"/>
              </w:rPr>
              <w:t>Nhập phiếu tin vào cơ sở dữ liệu</w:t>
            </w:r>
          </w:p>
        </w:tc>
        <w:tc>
          <w:tcPr>
            <w:tcW w:w="1440" w:type="dxa"/>
            <w:tcBorders>
              <w:top w:val="nil"/>
              <w:left w:val="nil"/>
              <w:bottom w:val="single" w:sz="4" w:space="0" w:color="auto"/>
              <w:right w:val="single" w:sz="4" w:space="0" w:color="auto"/>
            </w:tcBorders>
            <w:shd w:val="clear" w:color="auto" w:fill="auto"/>
            <w:vAlign w:val="center"/>
          </w:tcPr>
          <w:p w14:paraId="3DE9E6A1" w14:textId="77777777" w:rsidR="004E79E0" w:rsidRPr="007644E9" w:rsidRDefault="004E79E0" w:rsidP="000A4AE1">
            <w:pPr>
              <w:spacing w:line="276" w:lineRule="auto"/>
              <w:jc w:val="center"/>
              <w:rPr>
                <w:sz w:val="28"/>
                <w:szCs w:val="28"/>
                <w:lang w:val="vi-VN" w:eastAsia="vi-VN"/>
              </w:rPr>
            </w:pPr>
          </w:p>
        </w:tc>
      </w:tr>
      <w:tr w:rsidR="004E79E0" w:rsidRPr="007644E9" w14:paraId="07610155" w14:textId="77777777" w:rsidTr="000A4AE1">
        <w:trPr>
          <w:trHeight w:val="677"/>
        </w:trPr>
        <w:tc>
          <w:tcPr>
            <w:tcW w:w="640" w:type="dxa"/>
            <w:tcBorders>
              <w:top w:val="nil"/>
              <w:left w:val="single" w:sz="4" w:space="0" w:color="auto"/>
              <w:bottom w:val="single" w:sz="4" w:space="0" w:color="auto"/>
              <w:right w:val="single" w:sz="4" w:space="0" w:color="auto"/>
            </w:tcBorders>
            <w:shd w:val="clear" w:color="auto" w:fill="auto"/>
            <w:vAlign w:val="center"/>
          </w:tcPr>
          <w:p w14:paraId="590F5C1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20</w:t>
            </w:r>
          </w:p>
        </w:tc>
        <w:tc>
          <w:tcPr>
            <w:tcW w:w="6812" w:type="dxa"/>
            <w:tcBorders>
              <w:top w:val="nil"/>
              <w:left w:val="nil"/>
              <w:bottom w:val="single" w:sz="4" w:space="0" w:color="auto"/>
              <w:right w:val="single" w:sz="4" w:space="0" w:color="auto"/>
            </w:tcBorders>
            <w:shd w:val="clear" w:color="auto" w:fill="auto"/>
            <w:vAlign w:val="center"/>
          </w:tcPr>
          <w:p w14:paraId="3D4C8CE3"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chỉnh sửa việc nhập phiếu tin</w:t>
            </w:r>
          </w:p>
        </w:tc>
        <w:tc>
          <w:tcPr>
            <w:tcW w:w="1440" w:type="dxa"/>
            <w:tcBorders>
              <w:top w:val="nil"/>
              <w:left w:val="nil"/>
              <w:bottom w:val="single" w:sz="4" w:space="0" w:color="auto"/>
              <w:right w:val="single" w:sz="4" w:space="0" w:color="auto"/>
            </w:tcBorders>
            <w:shd w:val="clear" w:color="auto" w:fill="auto"/>
            <w:vAlign w:val="center"/>
          </w:tcPr>
          <w:p w14:paraId="3CC5B296" w14:textId="77777777" w:rsidR="004E79E0" w:rsidRPr="007644E9" w:rsidRDefault="004E79E0" w:rsidP="000A4AE1">
            <w:pPr>
              <w:spacing w:line="276" w:lineRule="auto"/>
              <w:jc w:val="center"/>
              <w:rPr>
                <w:sz w:val="28"/>
                <w:szCs w:val="28"/>
                <w:lang w:val="vi-VN" w:eastAsia="vi-VN"/>
              </w:rPr>
            </w:pPr>
          </w:p>
        </w:tc>
      </w:tr>
      <w:tr w:rsidR="004E79E0" w:rsidRPr="007644E9" w14:paraId="2319CBDB" w14:textId="77777777" w:rsidTr="000A4AE1">
        <w:trPr>
          <w:trHeight w:val="660"/>
        </w:trPr>
        <w:tc>
          <w:tcPr>
            <w:tcW w:w="640" w:type="dxa"/>
            <w:tcBorders>
              <w:top w:val="nil"/>
              <w:left w:val="single" w:sz="4" w:space="0" w:color="auto"/>
              <w:bottom w:val="single" w:sz="4" w:space="0" w:color="auto"/>
              <w:right w:val="single" w:sz="4" w:space="0" w:color="auto"/>
            </w:tcBorders>
            <w:shd w:val="clear" w:color="auto" w:fill="auto"/>
            <w:vAlign w:val="center"/>
          </w:tcPr>
          <w:p w14:paraId="2F7CCF6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21</w:t>
            </w:r>
          </w:p>
        </w:tc>
        <w:tc>
          <w:tcPr>
            <w:tcW w:w="6812" w:type="dxa"/>
            <w:tcBorders>
              <w:top w:val="nil"/>
              <w:left w:val="nil"/>
              <w:bottom w:val="single" w:sz="4" w:space="0" w:color="auto"/>
              <w:right w:val="single" w:sz="4" w:space="0" w:color="auto"/>
            </w:tcBorders>
            <w:shd w:val="clear" w:color="auto" w:fill="auto"/>
            <w:vAlign w:val="center"/>
          </w:tcPr>
          <w:p w14:paraId="622C8A3D" w14:textId="77777777" w:rsidR="004E79E0" w:rsidRPr="007644E9" w:rsidRDefault="004E79E0" w:rsidP="000A4AE1">
            <w:pPr>
              <w:spacing w:line="276" w:lineRule="auto"/>
              <w:rPr>
                <w:sz w:val="28"/>
                <w:szCs w:val="28"/>
                <w:lang w:val="vi-VN" w:eastAsia="vi-VN"/>
              </w:rPr>
            </w:pPr>
            <w:r w:rsidRPr="007644E9">
              <w:rPr>
                <w:sz w:val="28"/>
                <w:szCs w:val="28"/>
                <w:lang w:val="vi-VN" w:eastAsia="vi-VN"/>
              </w:rPr>
              <w:t>Lập mục lục hồ sơ</w:t>
            </w:r>
          </w:p>
        </w:tc>
        <w:tc>
          <w:tcPr>
            <w:tcW w:w="1440" w:type="dxa"/>
            <w:tcBorders>
              <w:top w:val="nil"/>
              <w:left w:val="nil"/>
              <w:bottom w:val="single" w:sz="4" w:space="0" w:color="auto"/>
              <w:right w:val="single" w:sz="4" w:space="0" w:color="auto"/>
            </w:tcBorders>
            <w:shd w:val="clear" w:color="auto" w:fill="auto"/>
            <w:vAlign w:val="center"/>
          </w:tcPr>
          <w:p w14:paraId="61C0235F" w14:textId="77777777" w:rsidR="004E79E0" w:rsidRPr="007644E9" w:rsidRDefault="004E79E0" w:rsidP="000A4AE1">
            <w:pPr>
              <w:spacing w:line="276" w:lineRule="auto"/>
              <w:jc w:val="center"/>
              <w:rPr>
                <w:sz w:val="28"/>
                <w:szCs w:val="28"/>
                <w:lang w:val="vi-VN" w:eastAsia="vi-VN"/>
              </w:rPr>
            </w:pPr>
          </w:p>
        </w:tc>
      </w:tr>
      <w:tr w:rsidR="004E79E0" w:rsidRPr="007644E9" w14:paraId="6DB357CB" w14:textId="77777777" w:rsidTr="000A4AE1">
        <w:trPr>
          <w:trHeight w:val="685"/>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a)</w:t>
            </w:r>
          </w:p>
        </w:tc>
        <w:tc>
          <w:tcPr>
            <w:tcW w:w="6812" w:type="dxa"/>
            <w:tcBorders>
              <w:top w:val="nil"/>
              <w:left w:val="nil"/>
              <w:bottom w:val="single" w:sz="4" w:space="0" w:color="auto"/>
              <w:right w:val="single" w:sz="4" w:space="0" w:color="auto"/>
            </w:tcBorders>
            <w:shd w:val="clear" w:color="auto" w:fill="auto"/>
            <w:vAlign w:val="center"/>
          </w:tcPr>
          <w:p w14:paraId="4C57F4B9" w14:textId="77777777" w:rsidR="004E79E0" w:rsidRPr="007644E9" w:rsidRDefault="004E79E0" w:rsidP="000A4AE1">
            <w:pPr>
              <w:spacing w:line="276" w:lineRule="auto"/>
              <w:rPr>
                <w:i/>
                <w:iCs/>
                <w:sz w:val="28"/>
                <w:szCs w:val="28"/>
                <w:lang w:eastAsia="vi-VN"/>
              </w:rPr>
            </w:pPr>
            <w:r w:rsidRPr="007644E9">
              <w:rPr>
                <w:i/>
                <w:iCs/>
                <w:sz w:val="28"/>
                <w:szCs w:val="28"/>
                <w:lang w:val="vi-VN" w:eastAsia="vi-VN"/>
              </w:rPr>
              <w:t>Viết lời nói đầu</w:t>
            </w:r>
            <w:r w:rsidRPr="007644E9">
              <w:rPr>
                <w:i/>
                <w:iCs/>
                <w:sz w:val="28"/>
                <w:szCs w:val="28"/>
                <w:lang w:eastAsia="vi-VN"/>
              </w:rPr>
              <w:t>;</w:t>
            </w:r>
          </w:p>
        </w:tc>
        <w:tc>
          <w:tcPr>
            <w:tcW w:w="1440" w:type="dxa"/>
            <w:tcBorders>
              <w:top w:val="nil"/>
              <w:left w:val="nil"/>
              <w:bottom w:val="single" w:sz="4" w:space="0" w:color="auto"/>
              <w:right w:val="single" w:sz="4" w:space="0" w:color="auto"/>
            </w:tcBorders>
            <w:shd w:val="clear" w:color="auto" w:fill="auto"/>
            <w:vAlign w:val="center"/>
          </w:tcPr>
          <w:p w14:paraId="65544A4D" w14:textId="77777777" w:rsidR="004E79E0" w:rsidRPr="007644E9" w:rsidRDefault="004E79E0" w:rsidP="000A4AE1">
            <w:pPr>
              <w:spacing w:line="276" w:lineRule="auto"/>
              <w:jc w:val="center"/>
              <w:rPr>
                <w:i/>
                <w:iCs/>
                <w:sz w:val="28"/>
                <w:szCs w:val="28"/>
                <w:lang w:val="vi-VN" w:eastAsia="vi-VN"/>
              </w:rPr>
            </w:pPr>
          </w:p>
        </w:tc>
      </w:tr>
      <w:tr w:rsidR="004E79E0" w:rsidRPr="007644E9" w14:paraId="061DB9DB" w14:textId="77777777" w:rsidTr="000A4AE1">
        <w:trPr>
          <w:trHeight w:val="555"/>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b)</w:t>
            </w:r>
          </w:p>
        </w:tc>
        <w:tc>
          <w:tcPr>
            <w:tcW w:w="6812" w:type="dxa"/>
            <w:tcBorders>
              <w:top w:val="nil"/>
              <w:left w:val="nil"/>
              <w:bottom w:val="single" w:sz="4" w:space="0" w:color="auto"/>
              <w:right w:val="single" w:sz="4" w:space="0" w:color="auto"/>
            </w:tcBorders>
            <w:shd w:val="clear" w:color="auto" w:fill="auto"/>
            <w:vAlign w:val="center"/>
          </w:tcPr>
          <w:p w14:paraId="5A54331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In và đóng quyển mục lục hồ sơ từ cơ sở dữ liệu (03 bộ).</w:t>
            </w:r>
          </w:p>
        </w:tc>
        <w:tc>
          <w:tcPr>
            <w:tcW w:w="1440" w:type="dxa"/>
            <w:tcBorders>
              <w:top w:val="nil"/>
              <w:left w:val="nil"/>
              <w:bottom w:val="single" w:sz="4" w:space="0" w:color="auto"/>
              <w:right w:val="single" w:sz="4" w:space="0" w:color="auto"/>
            </w:tcBorders>
            <w:shd w:val="clear" w:color="auto" w:fill="auto"/>
            <w:vAlign w:val="center"/>
          </w:tcPr>
          <w:p w14:paraId="6B390911" w14:textId="77777777" w:rsidR="004E79E0" w:rsidRPr="007644E9" w:rsidRDefault="004E79E0" w:rsidP="000A4AE1">
            <w:pPr>
              <w:spacing w:line="276" w:lineRule="auto"/>
              <w:jc w:val="center"/>
              <w:rPr>
                <w:i/>
                <w:iCs/>
                <w:sz w:val="28"/>
                <w:szCs w:val="28"/>
                <w:lang w:val="vi-VN" w:eastAsia="vi-VN"/>
              </w:rPr>
            </w:pPr>
          </w:p>
        </w:tc>
      </w:tr>
      <w:tr w:rsidR="004E79E0" w:rsidRPr="007644E9" w14:paraId="748E6C3A" w14:textId="77777777" w:rsidTr="000A4AE1">
        <w:trPr>
          <w:trHeight w:val="495"/>
        </w:trPr>
        <w:tc>
          <w:tcPr>
            <w:tcW w:w="640" w:type="dxa"/>
            <w:tcBorders>
              <w:top w:val="nil"/>
              <w:left w:val="single" w:sz="4" w:space="0" w:color="auto"/>
              <w:bottom w:val="single" w:sz="4" w:space="0" w:color="auto"/>
              <w:right w:val="single" w:sz="4" w:space="0" w:color="auto"/>
            </w:tcBorders>
            <w:shd w:val="clear" w:color="auto" w:fill="auto"/>
            <w:vAlign w:val="center"/>
          </w:tcPr>
          <w:p w14:paraId="3D6FB09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22</w:t>
            </w:r>
          </w:p>
        </w:tc>
        <w:tc>
          <w:tcPr>
            <w:tcW w:w="6812" w:type="dxa"/>
            <w:tcBorders>
              <w:top w:val="nil"/>
              <w:left w:val="nil"/>
              <w:bottom w:val="single" w:sz="4" w:space="0" w:color="auto"/>
              <w:right w:val="single" w:sz="4" w:space="0" w:color="auto"/>
            </w:tcBorders>
            <w:shd w:val="clear" w:color="auto" w:fill="auto"/>
            <w:vAlign w:val="center"/>
          </w:tcPr>
          <w:p w14:paraId="00D68D3E" w14:textId="77777777" w:rsidR="004E79E0" w:rsidRPr="007644E9" w:rsidRDefault="004E79E0" w:rsidP="000A4AE1">
            <w:pPr>
              <w:spacing w:line="276" w:lineRule="auto"/>
              <w:rPr>
                <w:sz w:val="28"/>
                <w:szCs w:val="28"/>
                <w:lang w:val="vi-VN" w:eastAsia="vi-VN"/>
              </w:rPr>
            </w:pPr>
            <w:r w:rsidRPr="007644E9">
              <w:rPr>
                <w:sz w:val="28"/>
                <w:szCs w:val="28"/>
                <w:lang w:val="vi-VN" w:eastAsia="vi-VN"/>
              </w:rPr>
              <w:t>Thống kê, bó gói, lập danh mục và viết thuyết minh tài liệu loại</w:t>
            </w:r>
          </w:p>
        </w:tc>
        <w:tc>
          <w:tcPr>
            <w:tcW w:w="1440" w:type="dxa"/>
            <w:tcBorders>
              <w:top w:val="nil"/>
              <w:left w:val="nil"/>
              <w:bottom w:val="single" w:sz="4" w:space="0" w:color="auto"/>
              <w:right w:val="single" w:sz="4" w:space="0" w:color="auto"/>
            </w:tcBorders>
            <w:shd w:val="clear" w:color="auto" w:fill="auto"/>
            <w:vAlign w:val="center"/>
          </w:tcPr>
          <w:p w14:paraId="41F524B8" w14:textId="77777777" w:rsidR="004E79E0" w:rsidRPr="007644E9" w:rsidRDefault="004E79E0" w:rsidP="000A4AE1">
            <w:pPr>
              <w:spacing w:line="276" w:lineRule="auto"/>
              <w:jc w:val="center"/>
              <w:rPr>
                <w:sz w:val="28"/>
                <w:szCs w:val="28"/>
                <w:lang w:val="vi-VN" w:eastAsia="vi-VN"/>
              </w:rPr>
            </w:pPr>
          </w:p>
        </w:tc>
      </w:tr>
      <w:tr w:rsidR="004E79E0" w:rsidRPr="007644E9" w14:paraId="3774DDA3" w14:textId="77777777" w:rsidTr="000A4AE1">
        <w:trPr>
          <w:trHeight w:val="639"/>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a)</w:t>
            </w:r>
          </w:p>
        </w:tc>
        <w:tc>
          <w:tcPr>
            <w:tcW w:w="6812" w:type="dxa"/>
            <w:tcBorders>
              <w:top w:val="nil"/>
              <w:left w:val="nil"/>
              <w:bottom w:val="single" w:sz="4" w:space="0" w:color="auto"/>
              <w:right w:val="single" w:sz="4" w:space="0" w:color="auto"/>
            </w:tcBorders>
            <w:shd w:val="clear" w:color="auto" w:fill="auto"/>
            <w:vAlign w:val="center"/>
          </w:tcPr>
          <w:p w14:paraId="64EAA97C"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Sắp xếp, bó gói, thống kê tài liệu loại;</w:t>
            </w:r>
          </w:p>
        </w:tc>
        <w:tc>
          <w:tcPr>
            <w:tcW w:w="1440" w:type="dxa"/>
            <w:tcBorders>
              <w:top w:val="nil"/>
              <w:left w:val="nil"/>
              <w:bottom w:val="single" w:sz="4" w:space="0" w:color="auto"/>
              <w:right w:val="single" w:sz="4" w:space="0" w:color="auto"/>
            </w:tcBorders>
            <w:shd w:val="clear" w:color="auto" w:fill="auto"/>
            <w:vAlign w:val="center"/>
          </w:tcPr>
          <w:p w14:paraId="1974F8AE" w14:textId="77777777" w:rsidR="004E79E0" w:rsidRPr="007644E9" w:rsidRDefault="004E79E0" w:rsidP="000A4AE1">
            <w:pPr>
              <w:spacing w:line="276" w:lineRule="auto"/>
              <w:jc w:val="center"/>
              <w:rPr>
                <w:i/>
                <w:iCs/>
                <w:sz w:val="28"/>
                <w:szCs w:val="28"/>
                <w:lang w:val="vi-VN" w:eastAsia="vi-VN"/>
              </w:rPr>
            </w:pPr>
          </w:p>
        </w:tc>
      </w:tr>
      <w:tr w:rsidR="004E79E0" w:rsidRPr="007644E9" w14:paraId="3D8B2538" w14:textId="77777777" w:rsidTr="000A4AE1">
        <w:trPr>
          <w:trHeight w:val="599"/>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b)</w:t>
            </w:r>
          </w:p>
        </w:tc>
        <w:tc>
          <w:tcPr>
            <w:tcW w:w="6812" w:type="dxa"/>
            <w:tcBorders>
              <w:top w:val="nil"/>
              <w:left w:val="nil"/>
              <w:bottom w:val="single" w:sz="4" w:space="0" w:color="auto"/>
              <w:right w:val="single" w:sz="4" w:space="0" w:color="auto"/>
            </w:tcBorders>
            <w:shd w:val="clear" w:color="auto" w:fill="auto"/>
            <w:vAlign w:val="center"/>
          </w:tcPr>
          <w:p w14:paraId="36758A9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 thuyết minh tài liệu loại.</w:t>
            </w:r>
          </w:p>
        </w:tc>
        <w:tc>
          <w:tcPr>
            <w:tcW w:w="1440" w:type="dxa"/>
            <w:tcBorders>
              <w:top w:val="nil"/>
              <w:left w:val="nil"/>
              <w:bottom w:val="single" w:sz="4" w:space="0" w:color="auto"/>
              <w:right w:val="single" w:sz="4" w:space="0" w:color="auto"/>
            </w:tcBorders>
            <w:shd w:val="clear" w:color="auto" w:fill="auto"/>
            <w:vAlign w:val="center"/>
          </w:tcPr>
          <w:p w14:paraId="5652B233" w14:textId="77777777" w:rsidR="004E79E0" w:rsidRPr="007644E9" w:rsidRDefault="004E79E0" w:rsidP="000A4AE1">
            <w:pPr>
              <w:spacing w:line="276" w:lineRule="auto"/>
              <w:jc w:val="center"/>
              <w:rPr>
                <w:i/>
                <w:iCs/>
                <w:sz w:val="28"/>
                <w:szCs w:val="28"/>
                <w:lang w:val="vi-VN" w:eastAsia="vi-VN"/>
              </w:rPr>
            </w:pPr>
          </w:p>
        </w:tc>
      </w:tr>
      <w:tr w:rsidR="004E79E0" w:rsidRPr="007644E9" w14:paraId="508ABFF1" w14:textId="77777777" w:rsidTr="000A4AE1">
        <w:trPr>
          <w:trHeight w:val="495"/>
        </w:trPr>
        <w:tc>
          <w:tcPr>
            <w:tcW w:w="640" w:type="dxa"/>
            <w:tcBorders>
              <w:top w:val="nil"/>
              <w:left w:val="single" w:sz="4" w:space="0" w:color="auto"/>
              <w:bottom w:val="single" w:sz="4" w:space="0" w:color="auto"/>
              <w:right w:val="single" w:sz="4" w:space="0" w:color="auto"/>
            </w:tcBorders>
            <w:shd w:val="clear" w:color="auto" w:fill="auto"/>
            <w:vAlign w:val="center"/>
          </w:tcPr>
          <w:p w14:paraId="1E1FB54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lastRenderedPageBreak/>
              <w:t>23</w:t>
            </w:r>
          </w:p>
        </w:tc>
        <w:tc>
          <w:tcPr>
            <w:tcW w:w="6812" w:type="dxa"/>
            <w:tcBorders>
              <w:top w:val="nil"/>
              <w:left w:val="nil"/>
              <w:bottom w:val="single" w:sz="4" w:space="0" w:color="auto"/>
              <w:right w:val="single" w:sz="4" w:space="0" w:color="auto"/>
            </w:tcBorders>
            <w:shd w:val="clear" w:color="auto" w:fill="auto"/>
            <w:vAlign w:val="center"/>
          </w:tcPr>
          <w:p w14:paraId="41794545" w14:textId="77777777" w:rsidR="004E79E0" w:rsidRPr="007644E9" w:rsidRDefault="004E79E0" w:rsidP="000A4AE1">
            <w:pPr>
              <w:spacing w:line="276" w:lineRule="auto"/>
              <w:rPr>
                <w:sz w:val="28"/>
                <w:szCs w:val="28"/>
                <w:lang w:val="vi-VN" w:eastAsia="vi-VN"/>
              </w:rPr>
            </w:pPr>
            <w:r w:rsidRPr="007644E9">
              <w:rPr>
                <w:sz w:val="28"/>
                <w:szCs w:val="28"/>
                <w:lang w:val="vi-VN" w:eastAsia="vi-VN"/>
              </w:rPr>
              <w:t>Kết thúc chỉnh lý</w:t>
            </w:r>
          </w:p>
        </w:tc>
        <w:tc>
          <w:tcPr>
            <w:tcW w:w="1440" w:type="dxa"/>
            <w:tcBorders>
              <w:top w:val="nil"/>
              <w:left w:val="nil"/>
              <w:bottom w:val="single" w:sz="4" w:space="0" w:color="auto"/>
              <w:right w:val="single" w:sz="4" w:space="0" w:color="auto"/>
            </w:tcBorders>
            <w:shd w:val="clear" w:color="auto" w:fill="auto"/>
            <w:vAlign w:val="center"/>
          </w:tcPr>
          <w:p w14:paraId="64634CEB" w14:textId="77777777" w:rsidR="004E79E0" w:rsidRPr="007644E9" w:rsidRDefault="004E79E0" w:rsidP="000A4AE1">
            <w:pPr>
              <w:spacing w:line="276" w:lineRule="auto"/>
              <w:jc w:val="center"/>
              <w:rPr>
                <w:sz w:val="28"/>
                <w:szCs w:val="28"/>
                <w:lang w:val="vi-VN" w:eastAsia="vi-VN"/>
              </w:rPr>
            </w:pPr>
          </w:p>
        </w:tc>
      </w:tr>
      <w:tr w:rsidR="004E79E0" w:rsidRPr="007644E9" w14:paraId="7811A3FA" w14:textId="77777777" w:rsidTr="000A4AE1">
        <w:trPr>
          <w:trHeight w:val="681"/>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a)</w:t>
            </w:r>
          </w:p>
        </w:tc>
        <w:tc>
          <w:tcPr>
            <w:tcW w:w="6812" w:type="dxa"/>
            <w:tcBorders>
              <w:top w:val="nil"/>
              <w:left w:val="nil"/>
              <w:bottom w:val="single" w:sz="4" w:space="0" w:color="auto"/>
              <w:right w:val="single" w:sz="4" w:space="0" w:color="auto"/>
            </w:tcBorders>
            <w:shd w:val="clear" w:color="auto" w:fill="auto"/>
            <w:vAlign w:val="center"/>
          </w:tcPr>
          <w:p w14:paraId="6EA4D2EF"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Hoàn thành và bàn giao hồ sơ phông;</w:t>
            </w:r>
          </w:p>
        </w:tc>
        <w:tc>
          <w:tcPr>
            <w:tcW w:w="1440" w:type="dxa"/>
            <w:tcBorders>
              <w:top w:val="nil"/>
              <w:left w:val="nil"/>
              <w:bottom w:val="single" w:sz="4" w:space="0" w:color="auto"/>
              <w:right w:val="single" w:sz="4" w:space="0" w:color="auto"/>
            </w:tcBorders>
            <w:shd w:val="clear" w:color="auto" w:fill="auto"/>
            <w:vAlign w:val="center"/>
          </w:tcPr>
          <w:p w14:paraId="443D206C" w14:textId="77777777" w:rsidR="004E79E0" w:rsidRPr="007644E9" w:rsidRDefault="004E79E0" w:rsidP="000A4AE1">
            <w:pPr>
              <w:spacing w:line="276" w:lineRule="auto"/>
              <w:jc w:val="center"/>
              <w:rPr>
                <w:i/>
                <w:iCs/>
                <w:sz w:val="28"/>
                <w:szCs w:val="28"/>
                <w:lang w:val="vi-VN" w:eastAsia="vi-VN"/>
              </w:rPr>
            </w:pPr>
          </w:p>
        </w:tc>
      </w:tr>
      <w:tr w:rsidR="004E79E0" w:rsidRPr="007644E9" w14:paraId="4F799AE6" w14:textId="77777777" w:rsidTr="000A4AE1">
        <w:trPr>
          <w:trHeight w:val="509"/>
        </w:trPr>
        <w:tc>
          <w:tcPr>
            <w:tcW w:w="640" w:type="dxa"/>
            <w:tcBorders>
              <w:top w:val="nil"/>
              <w:left w:val="single" w:sz="4" w:space="0" w:color="auto"/>
              <w:bottom w:val="single" w:sz="4" w:space="0" w:color="auto"/>
              <w:right w:val="single" w:sz="4" w:space="0" w:color="auto"/>
            </w:tcBorders>
            <w:shd w:val="clear" w:color="auto" w:fill="auto"/>
            <w:vAlign w:val="center"/>
          </w:tcPr>
          <w:p>
            <w:pPr>
              <w:jc w:val="center"/>
            </w:pPr>
            <w:r/>
            <w:r>
              <w:rPr>
                <w:rFonts w:ascii="Times New Roman" w:hAnsi="Times New Roman"/>
                <w:i/>
                <w:sz w:val="28"/>
              </w:rPr>
              <w:t>b)</w:t>
            </w:r>
          </w:p>
        </w:tc>
        <w:tc>
          <w:tcPr>
            <w:tcW w:w="6812" w:type="dxa"/>
            <w:tcBorders>
              <w:top w:val="nil"/>
              <w:left w:val="nil"/>
              <w:bottom w:val="single" w:sz="4" w:space="0" w:color="auto"/>
              <w:right w:val="single" w:sz="4" w:space="0" w:color="auto"/>
            </w:tcBorders>
            <w:shd w:val="clear" w:color="auto" w:fill="auto"/>
            <w:vAlign w:val="center"/>
          </w:tcPr>
          <w:p w14:paraId="5EFE3360"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 báo cáo tổng kết chỉnh lý.</w:t>
            </w:r>
          </w:p>
        </w:tc>
        <w:tc>
          <w:tcPr>
            <w:tcW w:w="1440" w:type="dxa"/>
            <w:tcBorders>
              <w:top w:val="nil"/>
              <w:left w:val="nil"/>
              <w:bottom w:val="single" w:sz="4" w:space="0" w:color="auto"/>
              <w:right w:val="single" w:sz="4" w:space="0" w:color="auto"/>
            </w:tcBorders>
            <w:shd w:val="clear" w:color="auto" w:fill="auto"/>
            <w:vAlign w:val="center"/>
          </w:tcPr>
          <w:p w14:paraId="5905D2EC" w14:textId="77777777" w:rsidR="004E79E0" w:rsidRPr="007644E9" w:rsidRDefault="004E79E0" w:rsidP="000A4AE1">
            <w:pPr>
              <w:spacing w:line="276" w:lineRule="auto"/>
              <w:jc w:val="center"/>
              <w:rPr>
                <w:i/>
                <w:iCs/>
                <w:sz w:val="28"/>
                <w:szCs w:val="28"/>
                <w:lang w:val="vi-VN" w:eastAsia="vi-VN"/>
              </w:rPr>
            </w:pP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